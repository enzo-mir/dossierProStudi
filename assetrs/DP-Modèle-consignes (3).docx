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 w:firstLine="0"/>
        <w:jc w:val="center"/>
        <w:rPr>
          <w:rFonts w:ascii="Arial" w:hAnsi="Arial" w:cs="Arial"/>
          <w:szCs w:val="20"/>
        </w:rPr>
      </w:pPr>
      <w:bookmarkStart w:id="0" w:name="page1"/>
      <w:bookmarkEnd w:id="0"/>
      <w:r>
        <mc:AlternateContent>
          <mc:Choice Requires="wps">
            <w:drawing>
              <wp:anchor distT="0" distB="0" distL="0" distR="0" simplePos="0" relativeHeight="251659264" behindDoc="1" locked="0" layoutInCell="0" allowOverlap="1">
                <wp:simplePos x="0" y="0"/>
                <wp:positionH relativeFrom="page">
                  <wp:posOffset>841375</wp:posOffset>
                </wp:positionH>
                <wp:positionV relativeFrom="page">
                  <wp:posOffset>887095</wp:posOffset>
                </wp:positionV>
                <wp:extent cx="6256020" cy="210820"/>
                <wp:effectExtent l="0" t="0" r="0" b="0"/>
                <wp:wrapNone/>
                <wp:docPr id="3" name="Shape 2"/>
                <wp:cNvGraphicFramePr/>
                <a:graphic xmlns:a="http://schemas.openxmlformats.org/drawingml/2006/main">
                  <a:graphicData uri="http://schemas.microsoft.com/office/word/2010/wordprocessingShape">
                    <wps:wsp>
                      <wps:cNvSpPr/>
                      <wps:spPr>
                        <a:xfrm>
                          <a:off x="0" y="0"/>
                          <a:ext cx="6256080" cy="210960"/>
                        </a:xfrm>
                        <a:prstGeom prst="rect">
                          <a:avLst/>
                        </a:prstGeom>
                        <a:solidFill>
                          <a:schemeClr val="accent4">
                            <a:lumMod val="40000"/>
                            <a:lumOff val="60000"/>
                          </a:schemeClr>
                        </a:solidFill>
                        <a:ln w="0">
                          <a:noFill/>
                        </a:ln>
                      </wps:spPr>
                      <wps:style>
                        <a:lnRef idx="0">
                          <a:srgbClr val="FFFFFF"/>
                        </a:lnRef>
                        <a:fillRef idx="0">
                          <a:srgbClr val="FFFFFF"/>
                        </a:fillRef>
                        <a:effectRef idx="0">
                          <a:srgbClr val="FFFFFF"/>
                        </a:effectRef>
                        <a:fontRef idx="minor"/>
                      </wps:style>
                      <wps:txbx>
                        <w:txbxContent>
                          <w:p>
                            <w:pPr>
                              <w:jc w:val="center"/>
                            </w:pPr>
                          </w:p>
                        </w:txbxContent>
                      </wps:txbx>
                      <wps:bodyPr/>
                    </wps:wsp>
                  </a:graphicData>
                </a:graphic>
              </wp:anchor>
            </w:drawing>
          </mc:Choice>
          <mc:Fallback>
            <w:pict>
              <v:rect id="Shape 2" o:spid="_x0000_s1026" o:spt="1" style="position:absolute;left:0pt;margin-left:66.25pt;margin-top:69.85pt;height:16.6pt;width:492.6pt;mso-position-horizontal-relative:page;mso-position-vertical-relative:page;z-index:-251657216;mso-width-relative:page;mso-height-relative:page;" fillcolor="#FFE699 [1303]" filled="t" stroked="f" coordsize="21600,21600" o:allowincell="f" o:gfxdata="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IS8UPzaAAAADAEAAA8AAAAAAAAAAQAgAAAAIgAAAGRycy9kb3ducmV2&#10;LnhtbFBLAQIUABQAAAAIAIdO4kA3yb24wQEAAJwDAAAOAAAAAAAAAAEAIAAAACkBAABkcnMvZTJv&#10;RG9jLnhtbFBLBQYAAAAABgAGAFkBAABcBQAAAAA=&#10;">
                <v:fill on="t" focussize="0,0"/>
                <v:stroke on="f" weight="0pt"/>
                <v:imagedata o:title=""/>
                <o:lock v:ext="edit" aspectratio="f"/>
                <v:textbox>
                  <w:txbxContent>
                    <w:p>
                      <w:pPr>
                        <w:jc w:val="center"/>
                      </w:pPr>
                    </w:p>
                  </w:txbxContent>
                </v:textbox>
              </v:rect>
            </w:pict>
          </mc:Fallback>
        </mc:AlternateContent>
      </w:r>
      <w:r>
        <w:rPr>
          <w:rFonts w:ascii="Arial" w:hAnsi="Arial" w:eastAsia="Verdana" w:cs="Arial"/>
          <w:b/>
          <w:bCs/>
          <w:sz w:val="28"/>
          <w:szCs w:val="24"/>
        </w:rPr>
        <w:drawing>
          <wp:anchor distT="0" distB="0" distL="0" distR="0" simplePos="0" relativeHeight="251659264" behindDoc="0" locked="0" layoutInCell="0" allowOverlap="1">
            <wp:simplePos x="0" y="0"/>
            <wp:positionH relativeFrom="column">
              <wp:posOffset>-328930</wp:posOffset>
            </wp:positionH>
            <wp:positionV relativeFrom="page">
              <wp:posOffset>312420</wp:posOffset>
            </wp:positionV>
            <wp:extent cx="1524000" cy="514350"/>
            <wp:effectExtent l="0" t="0" r="0" b="0"/>
            <wp:wrapNone/>
            <wp:docPr id="1"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2"/>
                    <pic:cNvPicPr>
                      <a:picLocks noChangeAspect="1" noChangeArrowheads="1"/>
                    </pic:cNvPicPr>
                  </pic:nvPicPr>
                  <pic:blipFill>
                    <a:blip r:embed="rId14"/>
                    <a:stretch>
                      <a:fillRect/>
                    </a:stretch>
                  </pic:blipFill>
                  <pic:spPr>
                    <a:xfrm>
                      <a:off x="0" y="0"/>
                      <a:ext cx="1524000" cy="514350"/>
                    </a:xfrm>
                    <a:prstGeom prst="rect">
                      <a:avLst/>
                    </a:prstGeom>
                  </pic:spPr>
                </pic:pic>
              </a:graphicData>
            </a:graphic>
          </wp:anchor>
        </w:drawing>
      </w:r>
      <w:r>
        <w:rPr>
          <w:rFonts w:ascii="Arial" w:hAnsi="Arial" w:eastAsia="Verdana" w:cs="Arial"/>
          <w:b/>
          <w:bCs/>
          <w:sz w:val="28"/>
          <w:szCs w:val="24"/>
        </w:rPr>
        <w:t xml:space="preserve"> </w:t>
      </w:r>
      <w:r>
        <w:drawing>
          <wp:anchor distT="0" distB="0" distL="0" distR="0" simplePos="0" relativeHeight="251659264" behindDoc="1" locked="0" layoutInCell="0" allowOverlap="1">
            <wp:simplePos x="0" y="0"/>
            <wp:positionH relativeFrom="page">
              <wp:posOffset>590550</wp:posOffset>
            </wp:positionH>
            <wp:positionV relativeFrom="page">
              <wp:posOffset>450215</wp:posOffset>
            </wp:positionV>
            <wp:extent cx="1510030" cy="28384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5"/>
                    <a:stretch>
                      <a:fillRect/>
                    </a:stretch>
                  </pic:blipFill>
                  <pic:spPr>
                    <a:xfrm>
                      <a:off x="0" y="0"/>
                      <a:ext cx="1510030" cy="283845"/>
                    </a:xfrm>
                    <a:prstGeom prst="rect">
                      <a:avLst/>
                    </a:prstGeom>
                  </pic:spPr>
                </pic:pic>
              </a:graphicData>
            </a:graphic>
          </wp:anchor>
        </w:drawing>
      </w:r>
      <w:r>
        <mc:AlternateContent>
          <mc:Choice Requires="wps">
            <w:drawing>
              <wp:anchor distT="0" distB="0" distL="0" distR="0" simplePos="0" relativeHeight="251659264" behindDoc="1" locked="0" layoutInCell="0" allowOverlap="1">
                <wp:simplePos x="0" y="0"/>
                <wp:positionH relativeFrom="page">
                  <wp:posOffset>825500</wp:posOffset>
                </wp:positionH>
                <wp:positionV relativeFrom="page">
                  <wp:posOffset>901700</wp:posOffset>
                </wp:positionV>
                <wp:extent cx="6268720" cy="4445"/>
                <wp:effectExtent l="635" t="3175" r="0" b="3175"/>
                <wp:wrapNone/>
                <wp:docPr id="4" name="Shape 3"/>
                <wp:cNvGraphicFramePr/>
                <a:graphic xmlns:a="http://schemas.openxmlformats.org/drawingml/2006/main">
                  <a:graphicData uri="http://schemas.microsoft.com/office/word/2010/wordprocessingShape">
                    <wps:wsp>
                      <wps:cNvCnPr/>
                      <wps:spPr>
                        <a:xfrm>
                          <a:off x="0" y="0"/>
                          <a:ext cx="6268680" cy="4320"/>
                        </a:xfrm>
                        <a:prstGeom prst="line">
                          <a:avLst/>
                        </a:prstGeom>
                        <a:ln w="648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3" o:spid="_x0000_s1026" o:spt="20" style="position:absolute;left:0pt;margin-left:65pt;margin-top:71pt;height:0.35pt;width:493.6pt;mso-position-horizontal-relative:page;mso-position-vertical-relative:page;z-index:-251657216;mso-width-relative:page;mso-height-relative:page;" filled="f" stroked="t" coordsize="21600,21600" o:allowincell="f" o:gfxdata="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GCI5KjXAAAADAEAAA8A&#10;AAAAAAAAAQAgAAAAIgAAAGRycy9kb3ducmV2LnhtbFBLAQIUABQAAAAIAIdO4kCLxfrQpgEAAGMD&#10;AAAOAAAAAAAAAAEAIAAAACYBAABkcnMvZTJvRG9jLnhtbFBLBQYAAAAABgAGAFkBAAA+BQAAAAA=&#10;">
                <v:fill on="f" focussize="0,0"/>
                <v:stroke weight="0.510236220472441pt" color="#000000" joinstyle="miter"/>
                <v:imagedata o:title=""/>
                <o:lock v:ext="edit" aspectratio="f"/>
              </v:line>
            </w:pict>
          </mc:Fallback>
        </mc:AlternateContent>
      </w:r>
      <w:r>
        <mc:AlternateContent>
          <mc:Choice Requires="wps">
            <w:drawing>
              <wp:anchor distT="0" distB="0" distL="0" distR="0" simplePos="0" relativeHeight="251659264" behindDoc="1" locked="0" layoutInCell="0" allowOverlap="1">
                <wp:simplePos x="0" y="0"/>
                <wp:positionH relativeFrom="page">
                  <wp:posOffset>825500</wp:posOffset>
                </wp:positionH>
                <wp:positionV relativeFrom="page">
                  <wp:posOffset>1118235</wp:posOffset>
                </wp:positionV>
                <wp:extent cx="6268720" cy="4445"/>
                <wp:effectExtent l="635" t="3175" r="0" b="3175"/>
                <wp:wrapNone/>
                <wp:docPr id="5" name="Shape 4"/>
                <wp:cNvGraphicFramePr/>
                <a:graphic xmlns:a="http://schemas.openxmlformats.org/drawingml/2006/main">
                  <a:graphicData uri="http://schemas.microsoft.com/office/word/2010/wordprocessingShape">
                    <wps:wsp>
                      <wps:cNvCnPr/>
                      <wps:spPr>
                        <a:xfrm>
                          <a:off x="0" y="0"/>
                          <a:ext cx="6268680" cy="4320"/>
                        </a:xfrm>
                        <a:prstGeom prst="line">
                          <a:avLst/>
                        </a:prstGeom>
                        <a:ln w="648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4" o:spid="_x0000_s1026" o:spt="20" style="position:absolute;left:0pt;margin-left:65pt;margin-top:88.05pt;height:0.35pt;width:493.6pt;mso-position-horizontal-relative:page;mso-position-vertical-relative:page;z-index:-251657216;mso-width-relative:page;mso-height-relative:page;" filled="f" stroked="t" coordsize="21600,21600" o:allowincell="f" o:gfxdata="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JsS6ZjYAAAADAEAAA8A&#10;AAAAAAAAAQAgAAAAIgAAAGRycy9kb3ducmV2LnhtbFBLAQIUABQAAAAIAIdO4kC5q1FrpQEAAGMD&#10;AAAOAAAAAAAAAAEAIAAAACcBAABkcnMvZTJvRG9jLnhtbFBLBQYAAAAABgAGAFkBAAA+BQAAAAA=&#10;">
                <v:fill on="f" focussize="0,0"/>
                <v:stroke weight="0.510236220472441pt" color="#000000" joinstyle="miter"/>
                <v:imagedata o:title=""/>
                <o:lock v:ext="edit" aspectratio="f"/>
              </v:line>
            </w:pict>
          </mc:Fallback>
        </mc:AlternateContent>
      </w:r>
      <w:r>
        <mc:AlternateContent>
          <mc:Choice Requires="wps">
            <w:drawing>
              <wp:anchor distT="0" distB="0" distL="0" distR="0" simplePos="0" relativeHeight="251659264" behindDoc="1" locked="0" layoutInCell="0" allowOverlap="1">
                <wp:simplePos x="0" y="0"/>
                <wp:positionH relativeFrom="page">
                  <wp:posOffset>826135</wp:posOffset>
                </wp:positionH>
                <wp:positionV relativeFrom="page">
                  <wp:posOffset>900430</wp:posOffset>
                </wp:positionV>
                <wp:extent cx="5715" cy="222250"/>
                <wp:effectExtent l="3175" t="635" r="3175" b="0"/>
                <wp:wrapNone/>
                <wp:docPr id="6" name="Shape 5"/>
                <wp:cNvGraphicFramePr/>
                <a:graphic xmlns:a="http://schemas.openxmlformats.org/drawingml/2006/main">
                  <a:graphicData uri="http://schemas.microsoft.com/office/word/2010/wordprocessingShape">
                    <wps:wsp>
                      <wps:cNvCnPr/>
                      <wps:spPr>
                        <a:xfrm>
                          <a:off x="0" y="0"/>
                          <a:ext cx="5760" cy="222120"/>
                        </a:xfrm>
                        <a:prstGeom prst="line">
                          <a:avLst/>
                        </a:prstGeom>
                        <a:ln w="648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5" o:spid="_x0000_s1026" o:spt="20" style="position:absolute;left:0pt;margin-left:65.05pt;margin-top:70.9pt;height:17.5pt;width:0.45pt;mso-position-horizontal-relative:page;mso-position-vertical-relative:page;z-index:-251657216;mso-width-relative:page;mso-height-relative:page;" filled="f" stroked="t" coordsize="21600,21600" o:allowincell="f" o:gfxdata="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PPIT2TXAAAACwEAAA8A&#10;AAAAAAAAAQAgAAAAIgAAAGRycy9kb3ducmV2LnhtbFBLAQIUABQAAAAIAIdO4kDXVEg7pgEAAGID&#10;AAAOAAAAAAAAAAEAIAAAACYBAABkcnMvZTJvRG9jLnhtbFBLBQYAAAAABgAGAFkBAAA+BQAAAAA=&#10;">
                <v:fill on="f" focussize="0,0"/>
                <v:stroke weight="0.510236220472441pt" color="#000000" joinstyle="miter"/>
                <v:imagedata o:title=""/>
                <o:lock v:ext="edit" aspectratio="f"/>
              </v:line>
            </w:pict>
          </mc:Fallback>
        </mc:AlternateContent>
      </w:r>
      <w:r>
        <mc:AlternateContent>
          <mc:Choice Requires="wps">
            <w:drawing>
              <wp:anchor distT="0" distB="0" distL="0" distR="0" simplePos="0" relativeHeight="251659264" behindDoc="1" locked="0" layoutInCell="0" allowOverlap="1">
                <wp:simplePos x="0" y="0"/>
                <wp:positionH relativeFrom="page">
                  <wp:posOffset>7087870</wp:posOffset>
                </wp:positionH>
                <wp:positionV relativeFrom="page">
                  <wp:posOffset>900430</wp:posOffset>
                </wp:positionV>
                <wp:extent cx="5715" cy="222250"/>
                <wp:effectExtent l="3175" t="635" r="3175" b="0"/>
                <wp:wrapNone/>
                <wp:docPr id="7" name="Shape 6"/>
                <wp:cNvGraphicFramePr/>
                <a:graphic xmlns:a="http://schemas.openxmlformats.org/drawingml/2006/main">
                  <a:graphicData uri="http://schemas.microsoft.com/office/word/2010/wordprocessingShape">
                    <wps:wsp>
                      <wps:cNvCnPr/>
                      <wps:spPr>
                        <a:xfrm>
                          <a:off x="0" y="0"/>
                          <a:ext cx="5760" cy="222120"/>
                        </a:xfrm>
                        <a:prstGeom prst="line">
                          <a:avLst/>
                        </a:prstGeom>
                        <a:ln w="648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6" o:spid="_x0000_s1026" o:spt="20" style="position:absolute;left:0pt;margin-left:558.1pt;margin-top:70.9pt;height:17.5pt;width:0.45pt;mso-position-horizontal-relative:page;mso-position-vertical-relative:page;z-index:-251657216;mso-width-relative:page;mso-height-relative:page;" filled="f" stroked="t" coordsize="21600,21600" o:allowincell="f" o:gfxdata="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JgmGCvZAAAADQEA&#10;AA8AAAAAAAAAAQAgAAAAIgAAAGRycy9kb3ducmV2LnhtbFBLAQIUABQAAAAIAIdO4kDLnr8LpwEA&#10;AGIDAAAOAAAAAAAAAAEAIAAAACgBAABkcnMvZTJvRG9jLnhtbFBLBQYAAAAABgAGAFkBAABBBQAA&#10;AAA=&#10;">
                <v:fill on="f" focussize="0,0"/>
                <v:stroke weight="0.510236220472441pt" color="#000000" joinstyle="miter"/>
                <v:imagedata o:title=""/>
                <o:lock v:ext="edit" aspectratio="f"/>
              </v:line>
            </w:pict>
          </mc:Fallback>
        </mc:AlternateContent>
      </w:r>
      <w:r>
        <w:rPr>
          <w:rFonts w:ascii="Arial" w:hAnsi="Arial" w:eastAsia="Verdana" w:cs="Arial"/>
          <w:b/>
          <w:bCs/>
          <w:sz w:val="28"/>
          <w:szCs w:val="24"/>
        </w:rPr>
        <w:t>Réalisation du DP</w:t>
      </w:r>
    </w:p>
    <w:p>
      <w:pPr>
        <w:spacing w:line="200" w:lineRule="exact"/>
        <w:rPr>
          <w:sz w:val="24"/>
          <w:szCs w:val="24"/>
        </w:rPr>
      </w:pPr>
    </w:p>
    <w:p>
      <w:pPr>
        <w:spacing w:line="383" w:lineRule="exact"/>
        <w:rPr>
          <w:sz w:val="24"/>
          <w:szCs w:val="24"/>
        </w:rPr>
      </w:pPr>
    </w:p>
    <w:p>
      <w:pPr>
        <w:spacing w:line="280" w:lineRule="auto"/>
        <w:ind w:left="2" w:right="520" w:firstLine="0"/>
        <w:rPr>
          <w:rFonts w:ascii="Arial" w:hAnsi="Arial" w:cs="Arial"/>
          <w:sz w:val="20"/>
          <w:szCs w:val="20"/>
        </w:rPr>
      </w:pPr>
      <w:r>
        <w:rPr>
          <w:rFonts w:ascii="Arial" w:hAnsi="Arial" w:eastAsia="Arial" w:cs="Arial"/>
        </w:rPr>
        <w:t>Après avoir téléchargé le Dossier Professionnelle en version Word et le guide en PDF, vous pouvez vous aider des fiches d'activités pour rédiger les différents CCP.</w:t>
      </w:r>
    </w:p>
    <w:p>
      <w:pPr>
        <w:spacing w:line="183" w:lineRule="exact"/>
        <w:rPr>
          <w:rFonts w:ascii="Arial" w:hAnsi="Arial" w:cs="Arial"/>
          <w:sz w:val="24"/>
          <w:szCs w:val="24"/>
        </w:rPr>
      </w:pPr>
    </w:p>
    <w:p>
      <w:pPr>
        <w:spacing w:line="264" w:lineRule="auto"/>
        <w:ind w:left="2" w:right="560" w:firstLine="0"/>
        <w:rPr>
          <w:rFonts w:ascii="Arial" w:hAnsi="Arial" w:cs="Arial"/>
          <w:sz w:val="20"/>
          <w:szCs w:val="20"/>
        </w:rPr>
      </w:pPr>
      <w:r>
        <w:rPr>
          <w:rFonts w:ascii="Arial" w:hAnsi="Arial" w:eastAsia="Verdana" w:cs="Arial"/>
        </w:rPr>
        <w:t>Vous avez la possibilité de déposer trois fois votre DP afin de le soumettre à nos expert(e)s.</w:t>
      </w:r>
    </w:p>
    <w:p>
      <w:pPr>
        <w:spacing w:line="209" w:lineRule="exact"/>
        <w:rPr>
          <w:rFonts w:ascii="Arial" w:hAnsi="Arial" w:cs="Arial"/>
          <w:sz w:val="24"/>
          <w:szCs w:val="24"/>
        </w:rPr>
      </w:pPr>
    </w:p>
    <w:p>
      <w:pPr>
        <w:spacing w:line="266" w:lineRule="auto"/>
        <w:ind w:left="2" w:right="360" w:firstLine="0"/>
        <w:rPr>
          <w:rFonts w:ascii="Arial" w:hAnsi="Arial" w:cs="Arial"/>
          <w:sz w:val="20"/>
          <w:szCs w:val="20"/>
        </w:rPr>
      </w:pPr>
      <w:r>
        <w:rPr>
          <w:rFonts w:ascii="Arial" w:hAnsi="Arial" w:eastAsia="Verdana" w:cs="Arial"/>
        </w:rPr>
        <w:t>Les éventuelles questions générales pour la rédaction du DP se feront uniquement via le forum intitulé "Réaliser mon DP".</w:t>
      </w:r>
    </w:p>
    <w:p>
      <w:pPr>
        <w:spacing w:line="20" w:lineRule="exact"/>
        <w:rPr>
          <w:sz w:val="24"/>
          <w:szCs w:val="24"/>
        </w:rPr>
      </w:pPr>
      <w:r>
        <w:rPr>
          <w:sz w:val="24"/>
          <w:szCs w:val="24"/>
        </w:rPr>
        <mc:AlternateContent>
          <mc:Choice Requires="wps">
            <w:drawing>
              <wp:anchor distT="0" distB="0" distL="0" distR="0" simplePos="0" relativeHeight="251659264" behindDoc="1" locked="0" layoutInCell="0" allowOverlap="1">
                <wp:simplePos x="0" y="0"/>
                <wp:positionH relativeFrom="column">
                  <wp:posOffset>-68580</wp:posOffset>
                </wp:positionH>
                <wp:positionV relativeFrom="paragraph">
                  <wp:posOffset>128905</wp:posOffset>
                </wp:positionV>
                <wp:extent cx="6256020" cy="1373505"/>
                <wp:effectExtent l="0" t="0" r="0" b="0"/>
                <wp:wrapNone/>
                <wp:docPr id="8" name="Shape 7"/>
                <wp:cNvGraphicFramePr/>
                <a:graphic xmlns:a="http://schemas.openxmlformats.org/drawingml/2006/main">
                  <a:graphicData uri="http://schemas.microsoft.com/office/word/2010/wordprocessingShape">
                    <wps:wsp>
                      <wps:cNvSpPr/>
                      <wps:spPr>
                        <a:xfrm>
                          <a:off x="0" y="0"/>
                          <a:ext cx="6256080" cy="1373400"/>
                        </a:xfrm>
                        <a:prstGeom prst="rect">
                          <a:avLst/>
                        </a:prstGeom>
                        <a:solidFill>
                          <a:schemeClr val="accent4">
                            <a:lumMod val="40000"/>
                            <a:lumOff val="60000"/>
                          </a:schemeClr>
                        </a:solidFill>
                        <a:ln w="0">
                          <a:noFill/>
                        </a:ln>
                      </wps:spPr>
                      <wps:style>
                        <a:lnRef idx="0">
                          <a:srgbClr val="FFFFFF"/>
                        </a:lnRef>
                        <a:fillRef idx="0">
                          <a:srgbClr val="FFFFFF"/>
                        </a:fillRef>
                        <a:effectRef idx="0">
                          <a:srgbClr val="FFFFFF"/>
                        </a:effectRef>
                        <a:fontRef idx="minor"/>
                      </wps:style>
                      <wps:txbx>
                        <w:txbxContent>
                          <w:p>
                            <w:pPr>
                              <w:jc w:val="center"/>
                            </w:pPr>
                          </w:p>
                        </w:txbxContent>
                      </wps:txbx>
                      <wps:bodyPr/>
                    </wps:wsp>
                  </a:graphicData>
                </a:graphic>
              </wp:anchor>
            </w:drawing>
          </mc:Choice>
          <mc:Fallback>
            <w:pict>
              <v:rect id="Shape 7" o:spid="_x0000_s1026" o:spt="1" style="position:absolute;left:0pt;margin-left:-5.4pt;margin-top:10.15pt;height:108.15pt;width:492.6pt;z-index:-251657216;mso-width-relative:page;mso-height-relative:page;" fillcolor="#FFE699 [1303]" filled="t" stroked="f" coordsize="21600,21600" o:allowincell="f" o:gfxdata="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frzDN2wAAAAoBAAAPAAAAAAAAAAEAIAAAACIAAABkcnMvZG93bnJl&#10;di54bWxQSwECFAAUAAAACACHTuJAqEUPCMEBAACdAwAADgAAAAAAAAABACAAAAAqAQAAZHJzL2Uy&#10;b0RvYy54bWxQSwUGAAAAAAYABgBZAQAAXQUAAAAA&#10;">
                <v:fill on="t" focussize="0,0"/>
                <v:stroke on="f" weight="0pt"/>
                <v:imagedata o:title=""/>
                <o:lock v:ext="edit" aspectratio="f"/>
                <v:textbox>
                  <w:txbxContent>
                    <w:p>
                      <w:pPr>
                        <w:jc w:val="center"/>
                      </w:pPr>
                    </w:p>
                  </w:txbxContent>
                </v:textbox>
              </v:rect>
            </w:pict>
          </mc:Fallback>
        </mc:AlternateContent>
      </w:r>
      <w:r>
        <w:rPr>
          <w:sz w:val="24"/>
          <w:szCs w:val="24"/>
        </w:rPr>
        <mc:AlternateContent>
          <mc:Choice Requires="wps">
            <w:drawing>
              <wp:anchor distT="0" distB="0" distL="0" distR="0" simplePos="0" relativeHeight="251659264" behindDoc="1" locked="0" layoutInCell="0" allowOverlap="1">
                <wp:simplePos x="0" y="0"/>
                <wp:positionH relativeFrom="column">
                  <wp:posOffset>-74295</wp:posOffset>
                </wp:positionH>
                <wp:positionV relativeFrom="paragraph">
                  <wp:posOffset>123190</wp:posOffset>
                </wp:positionV>
                <wp:extent cx="6267450" cy="4445"/>
                <wp:effectExtent l="0" t="3175" r="0" b="3175"/>
                <wp:wrapNone/>
                <wp:docPr id="9" name="Shape 8"/>
                <wp:cNvGraphicFramePr/>
                <a:graphic xmlns:a="http://schemas.openxmlformats.org/drawingml/2006/main">
                  <a:graphicData uri="http://schemas.microsoft.com/office/word/2010/wordprocessingShape">
                    <wps:wsp>
                      <wps:cNvCnPr/>
                      <wps:spPr>
                        <a:xfrm>
                          <a:off x="0" y="0"/>
                          <a:ext cx="6267600" cy="4320"/>
                        </a:xfrm>
                        <a:prstGeom prst="line">
                          <a:avLst/>
                        </a:prstGeom>
                        <a:ln w="648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8" o:spid="_x0000_s1026" o:spt="20" style="position:absolute;left:0pt;margin-left:-5.85pt;margin-top:9.7pt;height:0.35pt;width:493.5pt;z-index:-251657216;mso-width-relative:page;mso-height-relative:page;" filled="f" stroked="t" coordsize="21600,21600" o:allowincell="f" o:gfxdata="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9P8sX2QAAAAkB&#10;AAAPAAAAAAAAAAEAIAAAACIAAABkcnMvZG93bnJldi54bWxQSwECFAAUAAAACACHTuJAaELwhqgB&#10;AABjAwAADgAAAAAAAAABACAAAAAoAQAAZHJzL2Uyb0RvYy54bWxQSwUGAAAAAAYABgBZAQAAQgUA&#10;AAAA&#10;">
                <v:fill on="f" focussize="0,0"/>
                <v:stroke weight="0.510236220472441pt" color="#000000" joinstyle="miter"/>
                <v:imagedata o:title=""/>
                <o:lock v:ext="edit" aspectratio="f"/>
              </v:line>
            </w:pict>
          </mc:Fallback>
        </mc:AlternateContent>
      </w:r>
      <w:r>
        <w:rPr>
          <w:sz w:val="24"/>
          <w:szCs w:val="24"/>
        </w:rPr>
        <mc:AlternateContent>
          <mc:Choice Requires="wps">
            <w:drawing>
              <wp:anchor distT="0" distB="0" distL="0" distR="0" simplePos="0" relativeHeight="251659264" behindDoc="1" locked="0" layoutInCell="0" allowOverlap="1">
                <wp:simplePos x="0" y="0"/>
                <wp:positionH relativeFrom="column">
                  <wp:posOffset>-74295</wp:posOffset>
                </wp:positionH>
                <wp:positionV relativeFrom="paragraph">
                  <wp:posOffset>1502410</wp:posOffset>
                </wp:positionV>
                <wp:extent cx="6267450" cy="4445"/>
                <wp:effectExtent l="0" t="3175" r="0" b="3175"/>
                <wp:wrapNone/>
                <wp:docPr id="10" name="Shape 9"/>
                <wp:cNvGraphicFramePr/>
                <a:graphic xmlns:a="http://schemas.openxmlformats.org/drawingml/2006/main">
                  <a:graphicData uri="http://schemas.microsoft.com/office/word/2010/wordprocessingShape">
                    <wps:wsp>
                      <wps:cNvCnPr/>
                      <wps:spPr>
                        <a:xfrm>
                          <a:off x="0" y="0"/>
                          <a:ext cx="6267600" cy="4320"/>
                        </a:xfrm>
                        <a:prstGeom prst="line">
                          <a:avLst/>
                        </a:prstGeom>
                        <a:ln w="648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9" o:spid="_x0000_s1026" o:spt="20" style="position:absolute;left:0pt;margin-left:-5.85pt;margin-top:118.3pt;height:0.35pt;width:493.5pt;z-index:-251657216;mso-width-relative:page;mso-height-relative:page;" filled="f" stroked="t" coordsize="21600,21600" o:allowincell="f" o:gfxdata="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iTmmV2gAAAAsB&#10;AAAPAAAAAAAAAAEAIAAAACIAAABkcnMvZG93bnJldi54bWxQSwECFAAUAAAACACHTuJAmZNPNqcB&#10;AABkAwAADgAAAAAAAAABACAAAAApAQAAZHJzL2Uyb0RvYy54bWxQSwUGAAAAAAYABgBZAQAAQgUA&#10;AAAA&#10;">
                <v:fill on="f" focussize="0,0"/>
                <v:stroke weight="0.510236220472441pt" color="#000000" joinstyle="miter"/>
                <v:imagedata o:title=""/>
                <o:lock v:ext="edit" aspectratio="f"/>
              </v:line>
            </w:pict>
          </mc:Fallback>
        </mc:AlternateContent>
      </w:r>
      <w:r>
        <w:rPr>
          <w:sz w:val="24"/>
          <w:szCs w:val="24"/>
        </w:rPr>
        <mc:AlternateContent>
          <mc:Choice Requires="wps">
            <w:drawing>
              <wp:anchor distT="0" distB="0" distL="0" distR="0" simplePos="0" relativeHeight="251659264" behindDoc="1" locked="0" layoutInCell="0" allowOverlap="1">
                <wp:simplePos x="0" y="0"/>
                <wp:positionH relativeFrom="column">
                  <wp:posOffset>-73660</wp:posOffset>
                </wp:positionH>
                <wp:positionV relativeFrom="paragraph">
                  <wp:posOffset>123190</wp:posOffset>
                </wp:positionV>
                <wp:extent cx="5715" cy="1384935"/>
                <wp:effectExtent l="3810" t="635" r="3175" b="0"/>
                <wp:wrapNone/>
                <wp:docPr id="11" name="Shape 10"/>
                <wp:cNvGraphicFramePr/>
                <a:graphic xmlns:a="http://schemas.openxmlformats.org/drawingml/2006/main">
                  <a:graphicData uri="http://schemas.microsoft.com/office/word/2010/wordprocessingShape">
                    <wps:wsp>
                      <wps:cNvCnPr/>
                      <wps:spPr>
                        <a:xfrm>
                          <a:off x="0" y="0"/>
                          <a:ext cx="5760" cy="1384920"/>
                        </a:xfrm>
                        <a:prstGeom prst="line">
                          <a:avLst/>
                        </a:prstGeom>
                        <a:ln w="648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10" o:spid="_x0000_s1026" o:spt="20" style="position:absolute;left:0pt;margin-left:-5.8pt;margin-top:9.7pt;height:109.05pt;width:0.45pt;z-index:-251657216;mso-width-relative:page;mso-height-relative:page;" filled="f" stroked="t" coordsize="21600,21600" o:allowincell="f" o:gfxdata="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ieQcTNkAAAAK&#10;AQAADwAAAAAAAAABACAAAAAiAAAAZHJzL2Rvd25yZXYueG1sUEsBAhQAFAAAAAgAh07iQPj8ViGp&#10;AQAAZQMAAA4AAAAAAAAAAQAgAAAAKAEAAGRycy9lMm9Eb2MueG1sUEsFBgAAAAAGAAYAWQEAAEMF&#10;AAAAAA==&#10;">
                <v:fill on="f" focussize="0,0"/>
                <v:stroke weight="0.510236220472441pt" color="#000000" joinstyle="miter"/>
                <v:imagedata o:title=""/>
                <o:lock v:ext="edit" aspectratio="f"/>
              </v:line>
            </w:pict>
          </mc:Fallback>
        </mc:AlternateContent>
      </w:r>
      <w:r>
        <w:rPr>
          <w:sz w:val="24"/>
          <w:szCs w:val="24"/>
        </w:rPr>
        <mc:AlternateContent>
          <mc:Choice Requires="wps">
            <w:drawing>
              <wp:anchor distT="0" distB="0" distL="0" distR="0" simplePos="0" relativeHeight="251659264" behindDoc="1" locked="0" layoutInCell="0" allowOverlap="1">
                <wp:simplePos x="0" y="0"/>
                <wp:positionH relativeFrom="column">
                  <wp:posOffset>6187440</wp:posOffset>
                </wp:positionH>
                <wp:positionV relativeFrom="paragraph">
                  <wp:posOffset>123190</wp:posOffset>
                </wp:positionV>
                <wp:extent cx="4445" cy="1384935"/>
                <wp:effectExtent l="3810" t="635" r="3810" b="0"/>
                <wp:wrapNone/>
                <wp:docPr id="12" name="Shape 11"/>
                <wp:cNvGraphicFramePr/>
                <a:graphic xmlns:a="http://schemas.openxmlformats.org/drawingml/2006/main">
                  <a:graphicData uri="http://schemas.microsoft.com/office/word/2010/wordprocessingShape">
                    <wps:wsp>
                      <wps:cNvCnPr/>
                      <wps:spPr>
                        <a:xfrm>
                          <a:off x="0" y="0"/>
                          <a:ext cx="4320" cy="1384920"/>
                        </a:xfrm>
                        <a:prstGeom prst="line">
                          <a:avLst/>
                        </a:prstGeom>
                        <a:ln w="648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11" o:spid="_x0000_s1026" o:spt="20" style="position:absolute;left:0pt;margin-left:487.2pt;margin-top:9.7pt;height:109.05pt;width:0.35pt;z-index:-251657216;mso-width-relative:page;mso-height-relative:page;" filled="f" stroked="t" coordsize="21600,21600" o:allowincell="f" o:gfxdata="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Dzf9dHZAAAACgEA&#10;AA8AAAAAAAAAAQAgAAAAIgAAAGRycy9kb3ducmV2LnhtbFBLAQIUABQAAAAIAIdO4kBpvx1fpwEA&#10;AGUDAAAOAAAAAAAAAAEAIAAAACgBAABkcnMvZTJvRG9jLnhtbFBLBQYAAAAABgAGAFkBAABBBQAA&#10;AAA=&#10;">
                <v:fill on="f" focussize="0,0"/>
                <v:stroke weight="0.510236220472441pt" color="#000000" joinstyle="miter"/>
                <v:imagedata o:title=""/>
                <o:lock v:ext="edit" aspectratio="f"/>
              </v:line>
            </w:pict>
          </mc:Fallback>
        </mc:AlternateContent>
      </w:r>
    </w:p>
    <w:p>
      <w:pPr>
        <w:spacing w:line="210" w:lineRule="exact"/>
        <w:rPr>
          <w:sz w:val="24"/>
          <w:szCs w:val="24"/>
        </w:rPr>
      </w:pPr>
    </w:p>
    <w:p>
      <w:pPr>
        <w:ind w:left="2" w:firstLine="0"/>
        <w:rPr>
          <w:rFonts w:ascii="Arial" w:hAnsi="Arial" w:cs="Arial"/>
          <w:szCs w:val="20"/>
        </w:rPr>
      </w:pPr>
      <w:r>
        <w:rPr>
          <w:rFonts w:ascii="Arial" w:hAnsi="Arial" w:eastAsia="Verdana" w:cs="Arial"/>
          <w:b/>
          <w:bCs/>
          <w:szCs w:val="20"/>
          <w:u w:val="single"/>
        </w:rPr>
        <w:t>Remarques</w:t>
      </w:r>
      <w:r>
        <w:rPr>
          <w:rFonts w:ascii="Arial" w:hAnsi="Arial" w:eastAsia="Verdana" w:cs="Arial"/>
          <w:b/>
          <w:bCs/>
          <w:szCs w:val="20"/>
        </w:rPr>
        <w:t>:</w:t>
      </w:r>
    </w:p>
    <w:p>
      <w:pPr>
        <w:spacing w:line="259" w:lineRule="exact"/>
        <w:rPr>
          <w:sz w:val="24"/>
          <w:szCs w:val="24"/>
        </w:rPr>
      </w:pPr>
    </w:p>
    <w:p>
      <w:pPr>
        <w:numPr>
          <w:ilvl w:val="0"/>
          <w:numId w:val="1"/>
        </w:numPr>
        <w:tabs>
          <w:tab w:val="left" w:pos="198"/>
        </w:tabs>
        <w:spacing w:before="0" w:after="0" w:line="240" w:lineRule="auto"/>
        <w:ind w:left="2" w:hanging="2"/>
        <w:jc w:val="both"/>
        <w:rPr>
          <w:rFonts w:ascii="Arial" w:hAnsi="Arial" w:eastAsia="Verdana" w:cs="Arial"/>
          <w:sz w:val="24"/>
        </w:rPr>
      </w:pPr>
      <w:r>
        <w:rPr>
          <w:rFonts w:ascii="Arial" w:hAnsi="Arial" w:eastAsia="Verdana" w:cs="Arial"/>
          <w:sz w:val="24"/>
        </w:rPr>
        <w:t>Afin de faciliter les échanges avec les expert(e)s il est important que vous gardiez le même fil de discussion jusqu’à la validation de votre sujet et de votre plan définitif !</w:t>
      </w:r>
    </w:p>
    <w:p>
      <w:pPr>
        <w:spacing w:line="266" w:lineRule="exact"/>
        <w:rPr>
          <w:rFonts w:ascii="Arial" w:hAnsi="Arial" w:eastAsia="Verdana" w:cs="Arial"/>
          <w:sz w:val="24"/>
        </w:rPr>
      </w:pPr>
    </w:p>
    <w:p>
      <w:pPr>
        <w:numPr>
          <w:ilvl w:val="0"/>
          <w:numId w:val="1"/>
        </w:numPr>
        <w:tabs>
          <w:tab w:val="left" w:pos="215"/>
        </w:tabs>
        <w:spacing w:before="0" w:after="0" w:line="266" w:lineRule="auto"/>
        <w:ind w:left="2" w:hanging="2"/>
        <w:rPr>
          <w:rFonts w:ascii="Arial" w:hAnsi="Arial" w:eastAsia="Verdana" w:cs="Arial"/>
          <w:sz w:val="24"/>
        </w:rPr>
      </w:pPr>
      <w:r>
        <w:rPr>
          <w:rFonts w:ascii="Arial" w:hAnsi="Arial" w:eastAsia="Verdana" w:cs="Arial"/>
          <w:sz w:val="24"/>
        </w:rPr>
        <w:t>À chaque échange, il suffira donc tout simplement de cliquer sur « Répondre (et non de créer un nouveau message !)</w:t>
      </w:r>
    </w:p>
    <w:p>
      <w:pPr>
        <w:spacing w:line="200" w:lineRule="exact"/>
        <w:rPr>
          <w:sz w:val="24"/>
          <w:szCs w:val="24"/>
        </w:rPr>
      </w:pPr>
    </w:p>
    <w:p>
      <w:pPr>
        <w:spacing w:line="290" w:lineRule="exact"/>
        <w:rPr>
          <w:sz w:val="24"/>
          <w:szCs w:val="24"/>
        </w:rPr>
      </w:pPr>
    </w:p>
    <w:p>
      <w:pPr>
        <w:spacing w:line="252" w:lineRule="auto"/>
        <w:ind w:left="2" w:firstLine="0"/>
        <w:rPr>
          <w:rFonts w:ascii="Arial" w:hAnsi="Arial" w:cs="Arial"/>
          <w:sz w:val="20"/>
          <w:szCs w:val="20"/>
        </w:rPr>
      </w:pPr>
      <w:r>
        <w:rPr>
          <w:rFonts w:ascii="Arial" w:hAnsi="Arial" w:eastAsia="Verdana" w:cs="Arial"/>
        </w:rPr>
        <w:t>Nos expert(e)s vous guident et annotent votre DP mais ne vous attribue pas de note !</w:t>
      </w:r>
    </w:p>
    <w:p>
      <w:pPr>
        <w:spacing w:line="200" w:lineRule="exact"/>
        <w:rPr>
          <w:rFonts w:ascii="Arial" w:hAnsi="Arial" w:cs="Arial"/>
          <w:sz w:val="24"/>
          <w:szCs w:val="24"/>
        </w:rPr>
      </w:pPr>
    </w:p>
    <w:p>
      <w:pPr>
        <w:spacing w:line="393" w:lineRule="exact"/>
        <w:rPr>
          <w:rFonts w:ascii="Arial" w:hAnsi="Arial" w:cs="Arial"/>
          <w:sz w:val="24"/>
          <w:szCs w:val="24"/>
        </w:rPr>
      </w:pPr>
    </w:p>
    <w:p>
      <w:pPr>
        <w:spacing w:line="237" w:lineRule="auto"/>
        <w:ind w:left="2" w:firstLine="0"/>
        <w:jc w:val="both"/>
        <w:rPr>
          <w:rFonts w:ascii="Arial" w:hAnsi="Arial" w:cs="Arial"/>
          <w:sz w:val="20"/>
          <w:szCs w:val="20"/>
        </w:rPr>
      </w:pPr>
      <w:r>
        <w:rPr>
          <w:rFonts w:ascii="Arial" w:hAnsi="Arial" w:eastAsia="Verdana" w:cs="Arial"/>
        </w:rPr>
        <w:t>Notre équipe assurera le suivi pédagogique de votre dossier à travers cette interface exclusive d'échange. Veuillez noter que les envois des différentes étapes qui seraient envoyés par un autre moyen que cette interface (courrier, email, fax) ne pourront être traités. Seuls les documents transmis au format .doc, .docx ou au format .pdf pourront être traités par notre serveur. En effet, tout autre format ne pourra pas être traité.</w:t>
      </w:r>
    </w:p>
    <w:p>
      <w:pPr>
        <w:spacing w:line="6" w:lineRule="exact"/>
        <w:rPr>
          <w:rFonts w:ascii="Arial" w:hAnsi="Arial" w:cs="Arial"/>
          <w:sz w:val="24"/>
          <w:szCs w:val="24"/>
        </w:rPr>
      </w:pPr>
    </w:p>
    <w:p>
      <w:pPr>
        <w:spacing w:line="266" w:lineRule="auto"/>
        <w:ind w:left="2" w:firstLine="0"/>
        <w:jc w:val="both"/>
        <w:rPr>
          <w:rFonts w:ascii="Arial" w:hAnsi="Arial" w:cs="Arial"/>
          <w:sz w:val="20"/>
          <w:szCs w:val="20"/>
        </w:rPr>
      </w:pPr>
      <w:r>
        <w:rPr>
          <w:rFonts w:ascii="Arial" w:hAnsi="Arial" w:eastAsia="Verdana" w:cs="Arial"/>
        </w:rPr>
        <w:t>Pour toute question concernant la rédaction de votre dossier, nous vous invitons à vous rendre sur le forum. Vos formateurs vous guideront dans cette démarche.</w:t>
      </w:r>
    </w:p>
    <w:p>
      <w:pPr>
        <w:spacing w:line="248" w:lineRule="exact"/>
        <w:rPr>
          <w:rFonts w:ascii="Arial" w:hAnsi="Arial" w:cs="Arial"/>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rPr>
          <w:rFonts w:cs="Calibri"/>
          <w:b/>
          <w:color w:val="404040"/>
          <w:sz w:val="28"/>
          <w:szCs w:val="28"/>
        </w:rPr>
      </w:pPr>
    </w:p>
    <w:tbl>
      <w:tblPr>
        <w:tblStyle w:val="20"/>
        <w:tblW w:w="7796" w:type="dxa"/>
        <w:tblInd w:w="16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0" w:type="dxa"/>
          <w:right w:w="108" w:type="dxa"/>
        </w:tblCellMar>
      </w:tblPr>
      <w:tblGrid>
        <w:gridCol w:w="2345"/>
        <w:gridCol w:w="236"/>
        <w:gridCol w:w="5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0" w:type="dxa"/>
            <w:right w:w="108" w:type="dxa"/>
          </w:tblCellMar>
        </w:tblPrEx>
        <w:tc>
          <w:tcPr>
            <w:tcW w:w="2345" w:type="dxa"/>
            <w:tcBorders>
              <w:top w:val="nil"/>
              <w:left w:val="nil"/>
              <w:bottom w:val="nil"/>
              <w:right w:val="nil"/>
            </w:tcBorders>
          </w:tcPr>
          <w:p>
            <w:pPr>
              <w:widowControl/>
              <w:spacing w:before="0" w:after="0" w:line="240" w:lineRule="auto"/>
              <w:jc w:val="left"/>
              <w:rPr>
                <w:rFonts w:cs="Calibri"/>
                <w:i/>
                <w:color w:val="D60093"/>
                <w:sz w:val="24"/>
                <w:szCs w:val="24"/>
              </w:rPr>
            </w:pPr>
          </w:p>
        </w:tc>
        <w:tc>
          <w:tcPr>
            <w:tcW w:w="236" w:type="dxa"/>
            <w:tcBorders>
              <w:top w:val="nil"/>
              <w:left w:val="nil"/>
              <w:bottom w:val="nil"/>
              <w:right w:val="nil"/>
            </w:tcBorders>
          </w:tcPr>
          <w:p>
            <w:pPr>
              <w:widowControl/>
              <w:spacing w:before="0" w:after="0" w:line="240" w:lineRule="auto"/>
              <w:jc w:val="left"/>
              <w:rPr>
                <w:rFonts w:cs="Calibri"/>
                <w:color w:val="404040"/>
                <w:lang w:eastAsia="fr-FR"/>
              </w:rPr>
            </w:pPr>
          </w:p>
        </w:tc>
        <w:tc>
          <w:tcPr>
            <w:tcW w:w="5215" w:type="dxa"/>
            <w:tcBorders>
              <w:top w:val="nil"/>
              <w:left w:val="nil"/>
              <w:bottom w:val="nil"/>
              <w:right w:val="nil"/>
            </w:tcBorders>
          </w:tcPr>
          <w:p>
            <w:pPr>
              <w:widowControl/>
              <w:spacing w:before="0" w:after="0" w:line="240" w:lineRule="auto"/>
              <w:jc w:val="left"/>
              <w:rPr>
                <w:rFonts w:cs="Calibri"/>
                <w:color w:val="404040"/>
                <w:lang w:eastAsia="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0" w:type="dxa"/>
            <w:right w:w="108" w:type="dxa"/>
          </w:tblCellMar>
        </w:tblPrEx>
        <w:tc>
          <w:tcPr>
            <w:tcW w:w="2345" w:type="dxa"/>
            <w:tcBorders>
              <w:top w:val="nil"/>
              <w:left w:val="single" w:color="D60093" w:sz="24" w:space="0"/>
              <w:bottom w:val="nil"/>
              <w:right w:val="nil"/>
            </w:tcBorders>
          </w:tcPr>
          <w:p>
            <w:pPr>
              <w:widowControl/>
              <w:spacing w:before="0" w:after="0" w:line="240" w:lineRule="auto"/>
              <w:jc w:val="left"/>
              <w:rPr>
                <w:rFonts w:cs="Calibri"/>
                <w:i/>
                <w:color w:val="D60093"/>
                <w:lang w:eastAsia="fr-FR"/>
              </w:rPr>
            </w:pPr>
            <w:r>
              <w:rPr>
                <w:rFonts w:eastAsia="Calibri" w:cstheme="minorHAnsi"/>
                <w:i/>
                <w:color w:val="D60093"/>
                <w:kern w:val="0"/>
                <w:sz w:val="24"/>
                <w:szCs w:val="24"/>
                <w:lang w:val="fr-FR" w:eastAsia="en-US" w:bidi="ar-SA"/>
              </w:rPr>
              <w:t>Nom de naissance</w:t>
            </w:r>
          </w:p>
        </w:tc>
        <w:tc>
          <w:tcPr>
            <w:tcW w:w="236" w:type="dxa"/>
            <w:tcBorders>
              <w:top w:val="nil"/>
              <w:left w:val="nil"/>
              <w:bottom w:val="nil"/>
              <w:right w:val="nil"/>
            </w:tcBorders>
            <w:vAlign w:val="center"/>
          </w:tcPr>
          <w:p>
            <w:pPr>
              <w:widowControl/>
              <w:spacing w:before="0" w:after="0" w:line="240" w:lineRule="auto"/>
              <w:ind w:left="-42" w:firstLine="0"/>
              <w:jc w:val="left"/>
              <w:rPr>
                <w:rFonts w:ascii="Wingdings 3" w:hAnsi="Wingdings 3" w:cs="Calibri"/>
                <w:color w:val="D60093"/>
                <w:sz w:val="12"/>
                <w:szCs w:val="12"/>
                <w:lang w:eastAsia="fr-FR"/>
              </w:rPr>
            </w:pPr>
            <w:r>
              <w:rPr>
                <w:rFonts w:ascii="Wingdings 3" w:hAnsi="Wingdings 3" w:eastAsia="Calibri" w:cstheme="minorHAnsi"/>
                <w:color w:val="D60093"/>
                <w:kern w:val="0"/>
                <w:sz w:val="12"/>
                <w:szCs w:val="12"/>
                <w:lang w:val="fr-FR" w:eastAsia="fr-FR" w:bidi="ar-SA"/>
              </w:rPr>
              <w:t></w:t>
            </w:r>
          </w:p>
        </w:tc>
        <w:tc>
          <w:tcPr>
            <w:tcW w:w="5215" w:type="dxa"/>
            <w:tcBorders>
              <w:top w:val="nil"/>
              <w:left w:val="nil"/>
              <w:bottom w:val="nil"/>
              <w:right w:val="nil"/>
            </w:tcBorders>
          </w:tcPr>
          <w:p>
            <w:pPr>
              <w:widowControl/>
              <w:spacing w:before="0" w:after="0" w:line="240" w:lineRule="auto"/>
              <w:jc w:val="left"/>
              <w:rPr>
                <w:rFonts w:cs="Calibri"/>
                <w:color w:val="404040"/>
                <w:lang w:eastAsia="fr-FR"/>
              </w:rPr>
            </w:pPr>
            <w:sdt>
              <w:sdtPr>
                <w:alias w:val="Nom naissance"/>
                <w:id w:val="1236088197"/>
                <w:placeholder>
                  <w:docPart w:val="1491EB6402CA41179D934CEFEFB94530"/>
                </w:placeholder>
              </w:sdtPr>
              <w:sdtContent>
                <w:r>
                  <w:rPr>
                    <w:rFonts w:hint="default"/>
                    <w:lang w:val="fr-FR"/>
                  </w:rPr>
                  <w:t>MIRAGLIO</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0" w:type="dxa"/>
            <w:right w:w="108" w:type="dxa"/>
          </w:tblCellMar>
        </w:tblPrEx>
        <w:tc>
          <w:tcPr>
            <w:tcW w:w="2345" w:type="dxa"/>
            <w:tcBorders>
              <w:top w:val="nil"/>
              <w:left w:val="single" w:color="D60093" w:sz="24" w:space="0"/>
              <w:bottom w:val="nil"/>
              <w:right w:val="nil"/>
            </w:tcBorders>
          </w:tcPr>
          <w:p>
            <w:pPr>
              <w:widowControl/>
              <w:spacing w:before="0" w:after="0" w:line="240" w:lineRule="auto"/>
              <w:jc w:val="left"/>
              <w:rPr>
                <w:rFonts w:cs="Calibri"/>
                <w:i/>
                <w:color w:val="D60093"/>
                <w:lang w:eastAsia="fr-FR"/>
              </w:rPr>
            </w:pPr>
            <w:r>
              <w:rPr>
                <w:rFonts w:eastAsia="Calibri" w:cstheme="minorHAnsi"/>
                <w:i/>
                <w:color w:val="D60093"/>
                <w:kern w:val="0"/>
                <w:sz w:val="24"/>
                <w:szCs w:val="24"/>
                <w:lang w:val="fr-FR" w:eastAsia="en-US" w:bidi="ar-SA"/>
              </w:rPr>
              <w:t>Nom d’usage</w:t>
            </w:r>
          </w:p>
        </w:tc>
        <w:tc>
          <w:tcPr>
            <w:tcW w:w="236" w:type="dxa"/>
            <w:tcBorders>
              <w:top w:val="nil"/>
              <w:left w:val="nil"/>
              <w:bottom w:val="nil"/>
              <w:right w:val="nil"/>
            </w:tcBorders>
            <w:vAlign w:val="center"/>
          </w:tcPr>
          <w:p>
            <w:pPr>
              <w:widowControl/>
              <w:spacing w:before="0" w:after="0" w:line="240" w:lineRule="auto"/>
              <w:ind w:left="-42" w:firstLine="0"/>
              <w:jc w:val="left"/>
              <w:rPr>
                <w:rFonts w:cs="Calibri"/>
                <w:color w:val="404040"/>
                <w:sz w:val="12"/>
                <w:szCs w:val="12"/>
                <w:lang w:eastAsia="fr-FR"/>
              </w:rPr>
            </w:pPr>
            <w:r>
              <w:rPr>
                <w:rFonts w:ascii="Wingdings 3" w:hAnsi="Wingdings 3" w:eastAsia="Calibri" w:cstheme="minorHAnsi"/>
                <w:color w:val="D60093"/>
                <w:kern w:val="0"/>
                <w:sz w:val="12"/>
                <w:szCs w:val="12"/>
                <w:lang w:val="fr-FR" w:eastAsia="fr-FR" w:bidi="ar-SA"/>
              </w:rPr>
              <w:t></w:t>
            </w:r>
          </w:p>
        </w:tc>
        <w:tc>
          <w:tcPr>
            <w:tcW w:w="5215" w:type="dxa"/>
            <w:tcBorders>
              <w:top w:val="nil"/>
              <w:left w:val="nil"/>
              <w:bottom w:val="nil"/>
              <w:right w:val="nil"/>
            </w:tcBorders>
          </w:tcPr>
          <w:p>
            <w:pPr>
              <w:widowControl/>
              <w:spacing w:before="0" w:after="0" w:line="240" w:lineRule="auto"/>
              <w:jc w:val="left"/>
              <w:rPr>
                <w:rFonts w:cs="Calibri"/>
                <w:color w:val="404040"/>
                <w:lang w:eastAsia="fr-FR"/>
              </w:rPr>
            </w:pPr>
            <w:sdt>
              <w:sdtPr>
                <w:alias w:val="Nom d'usage"/>
                <w:id w:val="1180928088"/>
                <w:placeholder>
                  <w:docPart w:val="B2488542BCFD4DB1AA11E7F85BF33EC7"/>
                </w:placeholder>
              </w:sdtPr>
              <w:sdtContent>
                <w:r>
                  <w:rPr>
                    <w:rFonts w:hint="default"/>
                    <w:lang w:val="fr-FR"/>
                  </w:rPr>
                  <w:t>MIRAGLIO</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0" w:type="dxa"/>
            <w:right w:w="108" w:type="dxa"/>
          </w:tblCellMar>
        </w:tblPrEx>
        <w:tc>
          <w:tcPr>
            <w:tcW w:w="2345" w:type="dxa"/>
            <w:tcBorders>
              <w:top w:val="nil"/>
              <w:left w:val="single" w:color="D60093" w:sz="24" w:space="0"/>
              <w:bottom w:val="nil"/>
              <w:right w:val="nil"/>
            </w:tcBorders>
          </w:tcPr>
          <w:p>
            <w:pPr>
              <w:widowControl/>
              <w:spacing w:before="0" w:after="0" w:line="240" w:lineRule="auto"/>
              <w:jc w:val="left"/>
              <w:rPr>
                <w:rFonts w:cs="Calibri"/>
                <w:i/>
                <w:color w:val="D60093"/>
                <w:lang w:eastAsia="fr-FR"/>
              </w:rPr>
            </w:pPr>
            <w:r>
              <w:rPr>
                <w:rFonts w:eastAsia="Calibri" w:cstheme="minorHAnsi"/>
                <w:i/>
                <w:color w:val="D60093"/>
                <w:kern w:val="0"/>
                <w:sz w:val="24"/>
                <w:szCs w:val="24"/>
                <w:lang w:val="fr-FR" w:eastAsia="en-US" w:bidi="ar-SA"/>
              </w:rPr>
              <w:t>Prénom</w:t>
            </w:r>
          </w:p>
        </w:tc>
        <w:tc>
          <w:tcPr>
            <w:tcW w:w="236" w:type="dxa"/>
            <w:tcBorders>
              <w:top w:val="nil"/>
              <w:left w:val="nil"/>
              <w:bottom w:val="nil"/>
              <w:right w:val="nil"/>
            </w:tcBorders>
            <w:vAlign w:val="center"/>
          </w:tcPr>
          <w:p>
            <w:pPr>
              <w:widowControl/>
              <w:spacing w:before="0" w:after="0" w:line="240" w:lineRule="auto"/>
              <w:ind w:left="-42" w:firstLine="0"/>
              <w:jc w:val="left"/>
              <w:rPr>
                <w:rFonts w:cs="Calibri"/>
                <w:color w:val="404040"/>
                <w:sz w:val="12"/>
                <w:szCs w:val="12"/>
                <w:lang w:eastAsia="fr-FR"/>
              </w:rPr>
            </w:pPr>
            <w:r>
              <w:rPr>
                <w:rFonts w:ascii="Wingdings 3" w:hAnsi="Wingdings 3" w:eastAsia="Calibri" w:cstheme="minorHAnsi"/>
                <w:color w:val="D60093"/>
                <w:kern w:val="0"/>
                <w:sz w:val="12"/>
                <w:szCs w:val="12"/>
                <w:lang w:val="fr-FR" w:eastAsia="fr-FR" w:bidi="ar-SA"/>
              </w:rPr>
              <w:t></w:t>
            </w:r>
          </w:p>
        </w:tc>
        <w:tc>
          <w:tcPr>
            <w:tcW w:w="5215" w:type="dxa"/>
            <w:tcBorders>
              <w:top w:val="nil"/>
              <w:left w:val="nil"/>
              <w:bottom w:val="nil"/>
              <w:right w:val="nil"/>
            </w:tcBorders>
          </w:tcPr>
          <w:p>
            <w:pPr>
              <w:widowControl/>
              <w:spacing w:before="0" w:after="0" w:line="240" w:lineRule="auto"/>
              <w:jc w:val="left"/>
              <w:rPr>
                <w:rFonts w:cs="Calibri"/>
                <w:color w:val="404040"/>
                <w:lang w:eastAsia="fr-FR"/>
              </w:rPr>
            </w:pPr>
            <w:sdt>
              <w:sdtPr>
                <w:rPr>
                  <w:rFonts w:hint="default"/>
                  <w:lang w:val="en-US"/>
                </w:rPr>
                <w:alias w:val="Prénom"/>
                <w:id w:val="1167636984"/>
                <w:placeholder>
                  <w:docPart w:val="2C14336E5BD64DCD8665A098C8A9B838"/>
                </w:placeholder>
              </w:sdtPr>
              <w:sdtEndPr>
                <w:rPr>
                  <w:rFonts w:hint="default"/>
                  <w:lang w:val="en-US"/>
                </w:rPr>
              </w:sdtEndPr>
              <w:sdtContent>
                <w:r>
                  <w:rPr>
                    <w:rFonts w:hint="default"/>
                    <w:lang w:val="fr-FR"/>
                  </w:rPr>
                  <w:t>Enzo</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0" w:type="dxa"/>
            <w:right w:w="108" w:type="dxa"/>
          </w:tblCellMar>
        </w:tblPrEx>
        <w:tc>
          <w:tcPr>
            <w:tcW w:w="2345" w:type="dxa"/>
            <w:tcBorders>
              <w:top w:val="nil"/>
              <w:left w:val="single" w:color="D60093" w:sz="24" w:space="0"/>
              <w:bottom w:val="nil"/>
              <w:right w:val="nil"/>
            </w:tcBorders>
          </w:tcPr>
          <w:p>
            <w:pPr>
              <w:widowControl/>
              <w:spacing w:before="0" w:after="0" w:line="240" w:lineRule="auto"/>
              <w:jc w:val="left"/>
              <w:rPr>
                <w:rFonts w:cs="Calibri"/>
                <w:i/>
                <w:color w:val="D60093"/>
                <w:lang w:eastAsia="fr-FR"/>
              </w:rPr>
            </w:pPr>
            <w:r>
              <w:rPr>
                <w:rFonts w:eastAsia="Calibri" w:cstheme="minorHAnsi"/>
                <w:i/>
                <w:color w:val="D60093"/>
                <w:kern w:val="0"/>
                <w:sz w:val="24"/>
                <w:szCs w:val="24"/>
                <w:lang w:val="fr-FR" w:eastAsia="en-US" w:bidi="ar-SA"/>
              </w:rPr>
              <w:t>Adresse</w:t>
            </w:r>
          </w:p>
        </w:tc>
        <w:tc>
          <w:tcPr>
            <w:tcW w:w="236" w:type="dxa"/>
            <w:tcBorders>
              <w:top w:val="nil"/>
              <w:left w:val="nil"/>
              <w:bottom w:val="nil"/>
              <w:right w:val="nil"/>
            </w:tcBorders>
            <w:vAlign w:val="center"/>
          </w:tcPr>
          <w:p>
            <w:pPr>
              <w:widowControl/>
              <w:spacing w:before="0" w:after="0" w:line="240" w:lineRule="auto"/>
              <w:ind w:left="-42" w:firstLine="0"/>
              <w:jc w:val="left"/>
              <w:rPr>
                <w:rFonts w:cs="Calibri"/>
                <w:color w:val="404040"/>
                <w:sz w:val="12"/>
                <w:szCs w:val="12"/>
                <w:lang w:eastAsia="fr-FR"/>
              </w:rPr>
            </w:pPr>
            <w:r>
              <w:rPr>
                <w:rFonts w:ascii="Wingdings 3" w:hAnsi="Wingdings 3" w:eastAsia="Calibri" w:cstheme="minorHAnsi"/>
                <w:color w:val="D60093"/>
                <w:kern w:val="0"/>
                <w:sz w:val="12"/>
                <w:szCs w:val="12"/>
                <w:lang w:val="fr-FR" w:eastAsia="fr-FR" w:bidi="ar-SA"/>
              </w:rPr>
              <w:t></w:t>
            </w:r>
          </w:p>
        </w:tc>
        <w:tc>
          <w:tcPr>
            <w:tcW w:w="5215" w:type="dxa"/>
            <w:vMerge w:val="restart"/>
            <w:tcBorders>
              <w:top w:val="nil"/>
              <w:left w:val="nil"/>
              <w:bottom w:val="nil"/>
              <w:right w:val="nil"/>
            </w:tcBorders>
          </w:tcPr>
          <w:p>
            <w:pPr>
              <w:widowControl/>
              <w:spacing w:before="0" w:after="0" w:line="240" w:lineRule="auto"/>
              <w:jc w:val="left"/>
              <w:rPr>
                <w:rFonts w:hint="default" w:cs="Calibri"/>
                <w:color w:val="404040"/>
                <w:lang w:val="en-US" w:eastAsia="fr-FR"/>
              </w:rPr>
            </w:pPr>
            <w:r>
              <w:rPr>
                <w:rFonts w:hint="default" w:cs="Calibri"/>
                <w:color w:val="404040"/>
                <w:lang w:val="en-US" w:eastAsia="fr-FR"/>
              </w:rPr>
              <w:t>83720 Trans-en-provence, quartier le peical 293 ch Bello visto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0" w:type="dxa"/>
            <w:right w:w="108" w:type="dxa"/>
          </w:tblCellMar>
        </w:tblPrEx>
        <w:tc>
          <w:tcPr>
            <w:tcW w:w="2345" w:type="dxa"/>
            <w:tcBorders>
              <w:top w:val="nil"/>
              <w:left w:val="single" w:color="D60093" w:sz="24" w:space="0"/>
              <w:bottom w:val="nil"/>
              <w:right w:val="nil"/>
            </w:tcBorders>
          </w:tcPr>
          <w:p>
            <w:pPr>
              <w:widowControl/>
              <w:spacing w:before="0" w:after="0" w:line="240" w:lineRule="auto"/>
              <w:jc w:val="left"/>
              <w:rPr>
                <w:rFonts w:cs="Calibri"/>
                <w:i/>
                <w:color w:val="D60093"/>
                <w:sz w:val="24"/>
                <w:szCs w:val="24"/>
              </w:rPr>
            </w:pPr>
          </w:p>
        </w:tc>
        <w:tc>
          <w:tcPr>
            <w:tcW w:w="236" w:type="dxa"/>
            <w:tcBorders>
              <w:top w:val="nil"/>
              <w:left w:val="nil"/>
              <w:bottom w:val="nil"/>
              <w:right w:val="nil"/>
            </w:tcBorders>
            <w:vAlign w:val="center"/>
          </w:tcPr>
          <w:p>
            <w:pPr>
              <w:widowControl/>
              <w:spacing w:before="0" w:after="0" w:line="240" w:lineRule="auto"/>
              <w:ind w:left="-42" w:firstLine="0"/>
              <w:jc w:val="left"/>
              <w:rPr>
                <w:rFonts w:ascii="Wingdings 3" w:hAnsi="Wingdings 3" w:cs="Calibri"/>
                <w:color w:val="D60093"/>
                <w:sz w:val="12"/>
                <w:szCs w:val="12"/>
                <w:lang w:eastAsia="fr-FR"/>
              </w:rPr>
            </w:pPr>
          </w:p>
        </w:tc>
        <w:tc>
          <w:tcPr>
            <w:tcW w:w="5215" w:type="dxa"/>
            <w:vMerge w:val="continue"/>
            <w:tcBorders>
              <w:top w:val="nil"/>
              <w:left w:val="nil"/>
              <w:bottom w:val="nil"/>
              <w:right w:val="nil"/>
            </w:tcBorders>
          </w:tcPr>
          <w:p>
            <w:pPr>
              <w:widowControl/>
              <w:spacing w:before="0" w:after="0" w:line="240" w:lineRule="auto"/>
              <w:jc w:val="left"/>
              <w:rPr>
                <w:rFonts w:cs="Calibri"/>
                <w:color w:val="404040"/>
                <w:lang w:eastAsia="fr-FR"/>
              </w:rPr>
            </w:pPr>
          </w:p>
        </w:tc>
      </w:tr>
    </w:tbl>
    <w:p>
      <w:pPr>
        <w:rPr>
          <w:rFonts w:cs="Calibri"/>
          <w:b/>
          <w:color w:val="404040"/>
          <w:sz w:val="28"/>
          <w:szCs w:val="28"/>
        </w:rPr>
      </w:pPr>
    </w:p>
    <w:p>
      <w:pPr>
        <w:rPr>
          <w:rFonts w:cs="Calibri"/>
          <w:b/>
          <w:color w:val="404040"/>
          <w:sz w:val="28"/>
          <w:szCs w:val="28"/>
        </w:rPr>
      </w:pPr>
    </w:p>
    <w:tbl>
      <w:tblPr>
        <w:tblStyle w:val="20"/>
        <w:tblW w:w="9640"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0" w:type="dxa"/>
          <w:right w:w="108" w:type="dxa"/>
        </w:tblCellMar>
      </w:tblPr>
      <w:tblGrid>
        <w:gridCol w:w="753"/>
        <w:gridCol w:w="8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0" w:type="dxa"/>
            <w:right w:w="108" w:type="dxa"/>
          </w:tblCellMar>
        </w:tblPrEx>
        <w:tc>
          <w:tcPr>
            <w:tcW w:w="9639" w:type="dxa"/>
            <w:gridSpan w:val="2"/>
            <w:tcBorders>
              <w:top w:val="nil"/>
              <w:left w:val="nil"/>
              <w:bottom w:val="nil"/>
              <w:right w:val="nil"/>
            </w:tcBorders>
            <w:shd w:val="clear" w:color="auto" w:fill="D60093"/>
          </w:tcPr>
          <w:p>
            <w:pPr>
              <w:widowControl/>
              <w:spacing w:before="0" w:after="0" w:line="240" w:lineRule="auto"/>
              <w:jc w:val="center"/>
              <w:rPr>
                <w:rFonts w:cs="Calibri"/>
                <w:b/>
                <w:color w:val="FFFFFF"/>
                <w:sz w:val="40"/>
                <w:szCs w:val="40"/>
              </w:rPr>
            </w:pPr>
            <w:r>
              <w:rPr>
                <w:rFonts w:eastAsia="Calibri" w:cstheme="minorHAnsi"/>
                <w:b/>
                <w:color w:val="FFFFFF" w:themeColor="background1"/>
                <w:kern w:val="0"/>
                <w:sz w:val="40"/>
                <w:szCs w:val="40"/>
                <w:lang w:val="fr-FR" w:eastAsia="en-US" w:bidi="ar-SA"/>
                <w14:textFill>
                  <w14:solidFill>
                    <w14:schemeClr w14:val="bg1"/>
                  </w14:solidFill>
                </w14:textFill>
              </w:rPr>
              <w:t>Titre professionnel visé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0" w:type="dxa"/>
            <w:right w:w="108" w:type="dxa"/>
          </w:tblCellMar>
        </w:tblPrEx>
        <w:trPr>
          <w:trHeight w:val="57" w:hRule="atLeast"/>
        </w:trPr>
        <w:tc>
          <w:tcPr>
            <w:tcW w:w="9639" w:type="dxa"/>
            <w:gridSpan w:val="2"/>
            <w:tcBorders>
              <w:top w:val="nil"/>
              <w:left w:val="nil"/>
              <w:bottom w:val="single" w:color="D60093" w:sz="12" w:space="0"/>
              <w:right w:val="nil"/>
            </w:tcBorders>
          </w:tcPr>
          <w:p>
            <w:pPr>
              <w:widowControl/>
              <w:spacing w:before="0" w:after="0" w:line="240" w:lineRule="auto"/>
              <w:jc w:val="center"/>
              <w:rPr>
                <w:rFonts w:cs="Calibri"/>
                <w:b/>
                <w:color w:val="FFFFFF"/>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0" w:type="dxa"/>
            <w:right w:w="108" w:type="dxa"/>
          </w:tblCellMar>
        </w:tblPrEx>
        <w:trPr>
          <w:trHeight w:val="567" w:hRule="atLeast"/>
        </w:trPr>
        <w:tc>
          <w:tcPr>
            <w:tcW w:w="9639" w:type="dxa"/>
            <w:gridSpan w:val="2"/>
            <w:tcBorders>
              <w:top w:val="single" w:color="D60093" w:sz="18" w:space="0"/>
              <w:left w:val="nil"/>
              <w:bottom w:val="nil"/>
              <w:right w:val="nil"/>
            </w:tcBorders>
            <w:vAlign w:val="center"/>
          </w:tcPr>
          <w:p>
            <w:pPr>
              <w:widowControl/>
              <w:spacing w:before="0" w:after="0" w:line="240" w:lineRule="auto"/>
              <w:jc w:val="center"/>
              <w:rPr>
                <w:rFonts w:cs="Calibri"/>
                <w:b/>
                <w:color w:val="404040"/>
                <w:sz w:val="32"/>
                <w:szCs w:val="32"/>
              </w:rPr>
            </w:pPr>
            <w:sdt>
              <w:sdtPr>
                <w:alias w:val="Titre pro"/>
                <w:id w:val="896693063"/>
                <w:placeholder>
                  <w:docPart w:val="B081855AAB3F48F5961D3F8295590021"/>
                </w:placeholder>
              </w:sdtPr>
              <w:sdtContent>
                <w:r>
                  <w:rPr>
                    <w:rFonts w:eastAsia="Calibri"/>
                    <w:kern w:val="0"/>
                    <w:sz w:val="22"/>
                    <w:szCs w:val="22"/>
                    <w:lang w:val="fr-FR" w:eastAsia="en-US" w:bidi="ar-SA"/>
                  </w:rPr>
                  <w:t>Cliquez ici pour entrer l’intitulé du titre professionnel visé.</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0" w:type="dxa"/>
            <w:right w:w="108" w:type="dxa"/>
          </w:tblCellMar>
        </w:tblPrEx>
        <w:trPr>
          <w:trHeight w:val="1417" w:hRule="atLeast"/>
        </w:trPr>
        <w:tc>
          <w:tcPr>
            <w:tcW w:w="9639" w:type="dxa"/>
            <w:gridSpan w:val="2"/>
            <w:tcBorders>
              <w:top w:val="single" w:color="D60093" w:sz="12" w:space="0"/>
              <w:left w:val="nil"/>
              <w:bottom w:val="single" w:color="D9D9D9" w:sz="4" w:space="0"/>
              <w:right w:val="nil"/>
            </w:tcBorders>
          </w:tcPr>
          <w:p>
            <w:pPr>
              <w:widowControl/>
              <w:spacing w:before="0" w:after="0" w:line="240" w:lineRule="auto"/>
              <w:jc w:val="left"/>
              <w:rPr>
                <w:rFonts w:cs="Calibri"/>
                <w:color w:val="404040"/>
                <w:lang w:eastAsia="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0" w:type="dxa"/>
            <w:right w:w="108" w:type="dxa"/>
          </w:tblCellMar>
        </w:tblPrEx>
        <w:trPr>
          <w:trHeight w:val="454" w:hRule="atLeast"/>
        </w:trPr>
        <w:tc>
          <w:tcPr>
            <w:tcW w:w="9639" w:type="dxa"/>
            <w:gridSpan w:val="2"/>
            <w:tcBorders>
              <w:top w:val="single" w:color="D9D9D9" w:sz="4" w:space="0"/>
              <w:left w:val="single" w:color="D9D9D9" w:sz="4" w:space="0"/>
              <w:bottom w:val="nil"/>
              <w:right w:val="single" w:color="D9D9D9" w:sz="4" w:space="0"/>
            </w:tcBorders>
          </w:tcPr>
          <w:p>
            <w:pPr>
              <w:widowControl/>
              <w:spacing w:before="0" w:after="0" w:line="240" w:lineRule="auto"/>
              <w:jc w:val="left"/>
              <w:rPr>
                <w:rFonts w:cs="Calibri"/>
                <w:b/>
                <w:smallCaps/>
                <w:color w:val="404040"/>
                <w:sz w:val="36"/>
                <w:szCs w:val="36"/>
              </w:rPr>
            </w:pPr>
            <w:r>
              <w:rPr>
                <w:rFonts w:eastAsia="Calibri" w:cstheme="minorHAnsi"/>
                <w:b/>
                <w:smallCaps/>
                <w:color w:val="404040" w:themeColor="text1" w:themeTint="BF"/>
                <w:kern w:val="0"/>
                <w:sz w:val="36"/>
                <w:szCs w:val="36"/>
                <w:lang w:val="fr-FR" w:eastAsia="en-US" w:bidi="ar-SA"/>
                <w14:textFill>
                  <w14:solidFill>
                    <w14:schemeClr w14:val="tx1">
                      <w14:lumMod w14:val="75000"/>
                      <w14:lumOff w14:val="25000"/>
                    </w14:schemeClr>
                  </w14:solidFill>
                </w14:textFill>
              </w:rPr>
              <w:t>Modalité d’accès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0" w:type="dxa"/>
            <w:right w:w="108" w:type="dxa"/>
          </w:tblCellMar>
        </w:tblPrEx>
        <w:tc>
          <w:tcPr>
            <w:tcW w:w="9639" w:type="dxa"/>
            <w:gridSpan w:val="2"/>
            <w:tcBorders>
              <w:top w:val="nil"/>
              <w:left w:val="single" w:color="D9D9D9" w:sz="4" w:space="0"/>
              <w:bottom w:val="nil"/>
              <w:right w:val="single" w:color="D9D9D9" w:sz="4" w:space="0"/>
            </w:tcBorders>
          </w:tcPr>
          <w:p>
            <w:pPr>
              <w:widowControl/>
              <w:spacing w:before="0" w:after="0" w:line="240" w:lineRule="auto"/>
              <w:jc w:val="center"/>
              <w:rPr>
                <w:rFonts w:cs="Calibri"/>
                <w:b/>
                <w:color w:val="40404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0" w:type="dxa"/>
            <w:right w:w="108" w:type="dxa"/>
          </w:tblCellMar>
        </w:tblPrEx>
        <w:tc>
          <w:tcPr>
            <w:tcW w:w="753" w:type="dxa"/>
            <w:tcBorders>
              <w:top w:val="nil"/>
              <w:left w:val="single" w:color="D9D9D9" w:sz="4" w:space="0"/>
              <w:bottom w:val="nil"/>
              <w:right w:val="nil"/>
            </w:tcBorders>
            <w:vAlign w:val="center"/>
          </w:tcPr>
          <w:sdt>
            <w:sdtPr>
              <w:alias w:val="Parcours de formation"/>
              <w:id w:val="2133004520"/>
              <w14:checkbox>
                <w14:checked w14:val="0"/>
                <w14:checkedState w14:val="2612" w14:font="MS Gothic"/>
                <w14:uncheckedState w14:val="2610" w14:font="MS Gothic"/>
              </w14:checkbox>
            </w:sdtPr>
            <w:sdtContent>
              <w:p>
                <w:pPr>
                  <w:widowControl/>
                  <w:spacing w:before="0" w:after="0" w:line="240" w:lineRule="auto"/>
                  <w:jc w:val="right"/>
                  <w:rPr>
                    <w:rFonts w:cs="Calibri"/>
                    <w:color w:val="404040"/>
                    <w:lang w:eastAsia="fr-FR"/>
                  </w:rPr>
                </w:pPr>
                <w:r>
                  <w:rPr>
                    <w:rFonts w:ascii="MS Gothic" w:hAnsi="MS Gothic" w:eastAsia="MS Gothic" w:cstheme="minorHAnsi"/>
                    <w:color w:val="404040" w:themeColor="text1" w:themeTint="BF"/>
                    <w:kern w:val="0"/>
                    <w:sz w:val="22"/>
                    <w:szCs w:val="22"/>
                    <w:lang w:val="fr-FR" w:eastAsia="fr-FR" w:bidi="ar-SA"/>
                    <w14:textFill>
                      <w14:solidFill>
                        <w14:schemeClr w14:val="tx1">
                          <w14:lumMod w14:val="75000"/>
                          <w14:lumOff w14:val="25000"/>
                        </w14:schemeClr>
                      </w14:solidFill>
                    </w14:textFill>
                  </w:rPr>
                  <w:t>☐</w:t>
                </w:r>
              </w:p>
            </w:sdtContent>
          </w:sdt>
        </w:tc>
        <w:tc>
          <w:tcPr>
            <w:tcW w:w="8886" w:type="dxa"/>
            <w:tcBorders>
              <w:top w:val="nil"/>
              <w:left w:val="nil"/>
              <w:bottom w:val="nil"/>
              <w:right w:val="single" w:color="D9D9D9" w:sz="4" w:space="0"/>
            </w:tcBorders>
          </w:tcPr>
          <w:p>
            <w:pPr>
              <w:widowControl/>
              <w:spacing w:before="0" w:after="0" w:line="240" w:lineRule="auto"/>
              <w:jc w:val="left"/>
              <w:rPr>
                <w:rFonts w:cs="Calibri"/>
                <w:b/>
                <w:color w:val="404040"/>
                <w:sz w:val="32"/>
                <w:szCs w:val="32"/>
              </w:rPr>
            </w:pPr>
            <w:r>
              <w:rPr>
                <w:rFonts w:eastAsia="Calibri" w:cstheme="minorHAnsi"/>
                <w:color w:val="404040" w:themeColor="text1" w:themeTint="BF"/>
                <w:kern w:val="0"/>
                <w:sz w:val="32"/>
                <w:szCs w:val="32"/>
                <w:lang w:val="fr-FR" w:eastAsia="en-US" w:bidi="ar-SA"/>
                <w14:textFill>
                  <w14:solidFill>
                    <w14:schemeClr w14:val="tx1">
                      <w14:lumMod w14:val="75000"/>
                      <w14:lumOff w14:val="25000"/>
                    </w14:schemeClr>
                  </w14:solidFill>
                </w14:textFill>
              </w:rPr>
              <w:t>Parcours de 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0" w:type="dxa"/>
            <w:right w:w="108" w:type="dxa"/>
          </w:tblCellMar>
        </w:tblPrEx>
        <w:tc>
          <w:tcPr>
            <w:tcW w:w="753" w:type="dxa"/>
            <w:tcBorders>
              <w:top w:val="nil"/>
              <w:left w:val="single" w:color="D9D9D9" w:sz="4" w:space="0"/>
              <w:bottom w:val="nil"/>
              <w:right w:val="nil"/>
            </w:tcBorders>
            <w:vAlign w:val="center"/>
          </w:tcPr>
          <w:sdt>
            <w:sdtPr>
              <w:alias w:val="VAE"/>
              <w:id w:val="1694294445"/>
              <w14:checkbox>
                <w14:checked w14:val="0"/>
                <w14:checkedState w14:val="2612" w14:font="MS Gothic"/>
                <w14:uncheckedState w14:val="2610" w14:font="MS Gothic"/>
              </w14:checkbox>
            </w:sdtPr>
            <w:sdtContent>
              <w:p>
                <w:pPr>
                  <w:widowControl/>
                  <w:spacing w:before="0" w:after="0" w:line="240" w:lineRule="auto"/>
                  <w:jc w:val="right"/>
                  <w:rPr>
                    <w:rFonts w:cs="Calibri"/>
                    <w:color w:val="404040"/>
                    <w:lang w:eastAsia="fr-FR"/>
                  </w:rPr>
                </w:pPr>
                <w:r>
                  <w:rPr>
                    <w:rFonts w:ascii="MS Gothic" w:hAnsi="MS Gothic" w:eastAsia="MS Gothic" w:cstheme="minorHAnsi"/>
                    <w:color w:val="404040" w:themeColor="text1" w:themeTint="BF"/>
                    <w:kern w:val="0"/>
                    <w:sz w:val="22"/>
                    <w:szCs w:val="22"/>
                    <w:lang w:val="fr-FR" w:eastAsia="fr-FR" w:bidi="ar-SA"/>
                    <w14:textFill>
                      <w14:solidFill>
                        <w14:schemeClr w14:val="tx1">
                          <w14:lumMod w14:val="75000"/>
                          <w14:lumOff w14:val="25000"/>
                        </w14:schemeClr>
                      </w14:solidFill>
                    </w14:textFill>
                  </w:rPr>
                  <w:t>☐</w:t>
                </w:r>
              </w:p>
            </w:sdtContent>
          </w:sdt>
        </w:tc>
        <w:tc>
          <w:tcPr>
            <w:tcW w:w="8886" w:type="dxa"/>
            <w:tcBorders>
              <w:top w:val="nil"/>
              <w:left w:val="nil"/>
              <w:bottom w:val="nil"/>
              <w:right w:val="single" w:color="D9D9D9" w:sz="4" w:space="0"/>
            </w:tcBorders>
          </w:tcPr>
          <w:p>
            <w:pPr>
              <w:widowControl/>
              <w:spacing w:before="0" w:after="0" w:line="240" w:lineRule="auto"/>
              <w:jc w:val="left"/>
              <w:rPr>
                <w:rFonts w:cs="Calibri"/>
                <w:color w:val="404040"/>
                <w:sz w:val="32"/>
                <w:szCs w:val="32"/>
              </w:rPr>
            </w:pPr>
            <w:r>
              <w:rPr>
                <w:rFonts w:eastAsia="Calibri" w:cstheme="minorHAnsi"/>
                <w:color w:val="404040" w:themeColor="text1" w:themeTint="BF"/>
                <w:kern w:val="0"/>
                <w:sz w:val="32"/>
                <w:szCs w:val="32"/>
                <w:lang w:val="fr-FR" w:eastAsia="en-US" w:bidi="ar-SA"/>
                <w14:textFill>
                  <w14:solidFill>
                    <w14:schemeClr w14:val="tx1">
                      <w14:lumMod w14:val="75000"/>
                      <w14:lumOff w14:val="25000"/>
                    </w14:schemeClr>
                  </w14:solidFill>
                </w14:textFill>
              </w:rPr>
              <w:t>Validation des Acquis de l’Expérience (VAE)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0" w:type="dxa"/>
            <w:right w:w="108" w:type="dxa"/>
          </w:tblCellMar>
        </w:tblPrEx>
        <w:trPr>
          <w:trHeight w:val="170" w:hRule="atLeast"/>
        </w:trPr>
        <w:tc>
          <w:tcPr>
            <w:tcW w:w="9639" w:type="dxa"/>
            <w:gridSpan w:val="2"/>
            <w:tcBorders>
              <w:top w:val="nil"/>
              <w:left w:val="single" w:color="D9D9D9" w:sz="4" w:space="0"/>
              <w:bottom w:val="single" w:color="D9D9D9" w:sz="4" w:space="0"/>
              <w:right w:val="single" w:color="D9D9D9" w:sz="4" w:space="0"/>
            </w:tcBorders>
            <w:vAlign w:val="center"/>
          </w:tcPr>
          <w:p>
            <w:pPr>
              <w:widowControl/>
              <w:spacing w:before="0" w:after="0" w:line="240" w:lineRule="auto"/>
              <w:jc w:val="left"/>
              <w:rPr>
                <w:rFonts w:cs="Calibri"/>
                <w:color w:val="404040"/>
                <w:sz w:val="20"/>
                <w:szCs w:val="20"/>
              </w:rPr>
            </w:pPr>
          </w:p>
        </w:tc>
      </w:tr>
    </w:tbl>
    <w:p>
      <w:pPr>
        <w:rPr>
          <w:rFonts w:cs="Calibri"/>
          <w:b/>
          <w:color w:val="404040"/>
          <w:sz w:val="28"/>
          <w:szCs w:val="28"/>
        </w:rPr>
      </w:pPr>
    </w:p>
    <w:p>
      <w:pPr>
        <w:rPr>
          <w:rFonts w:cs="Calibri"/>
          <w:b/>
          <w:color w:val="404040"/>
          <w:sz w:val="28"/>
          <w:szCs w:val="28"/>
        </w:rPr>
        <w:sectPr>
          <w:footerReference r:id="rId9" w:type="first"/>
          <w:headerReference r:id="rId5" w:type="default"/>
          <w:footerReference r:id="rId7" w:type="default"/>
          <w:headerReference r:id="rId6" w:type="even"/>
          <w:footerReference r:id="rId8" w:type="even"/>
          <w:pgSz w:w="11906" w:h="16838"/>
          <w:pgMar w:top="1417" w:right="1417" w:bottom="1417" w:left="1417" w:header="708" w:footer="708" w:gutter="0"/>
          <w:pgNumType w:fmt="decimal" w:start="1"/>
          <w:cols w:space="720" w:num="1"/>
          <w:formProt w:val="0"/>
          <w:titlePg/>
          <w:docGrid w:linePitch="360" w:charSpace="4096"/>
        </w:sectPr>
      </w:pPr>
    </w:p>
    <w:p>
      <w:pPr>
        <w:rPr>
          <w:rFonts w:cs="Calibri"/>
          <w:b/>
          <w:color w:val="404040"/>
          <w:sz w:val="28"/>
          <w:szCs w:val="28"/>
        </w:rPr>
      </w:pPr>
      <w:r>
        <w:rPr>
          <w:rFonts w:cstheme="minorHAnsi"/>
          <w:b/>
          <w:color w:val="FFFFFF" w:themeColor="background1"/>
          <w:sz w:val="20"/>
          <w:szCs w:val="20"/>
          <w14:textFill>
            <w14:solidFill>
              <w14:schemeClr w14:val="bg1"/>
            </w14:solidFill>
          </w14:textFill>
        </w:rPr>
        <w:t xml:space="preserve"> </w:t>
      </w:r>
    </w:p>
    <w:tbl>
      <w:tblPr>
        <w:tblStyle w:val="20"/>
        <w:tblW w:w="992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9923" w:type="dxa"/>
            <w:tcBorders>
              <w:top w:val="nil"/>
              <w:left w:val="nil"/>
              <w:bottom w:val="nil"/>
              <w:right w:val="nil"/>
            </w:tcBorders>
            <w:shd w:val="clear" w:color="auto" w:fill="D60093"/>
          </w:tcPr>
          <w:p>
            <w:pPr>
              <w:widowControl/>
              <w:spacing w:before="0" w:after="0" w:line="240" w:lineRule="auto"/>
              <w:jc w:val="center"/>
              <w:rPr>
                <w:rFonts w:cs="Calibri"/>
                <w:b/>
                <w:color w:val="404040"/>
                <w:sz w:val="36"/>
                <w:szCs w:val="36"/>
              </w:rPr>
            </w:pPr>
            <w:r>
              <w:rPr>
                <w:rFonts w:eastAsia="Calibri" w:cstheme="minorHAnsi"/>
                <w:b/>
                <w:color w:val="FFFFFF" w:themeColor="background1"/>
                <w:kern w:val="0"/>
                <w:sz w:val="40"/>
                <w:szCs w:val="40"/>
                <w:lang w:val="fr-FR" w:eastAsia="en-US" w:bidi="ar-SA"/>
                <w14:textFill>
                  <w14:solidFill>
                    <w14:schemeClr w14:val="bg1"/>
                  </w14:solidFill>
                </w14:textFill>
              </w:rPr>
              <w:t>Présentation du dossier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20" w:hRule="atLeast"/>
        </w:trPr>
        <w:tc>
          <w:tcPr>
            <w:tcW w:w="9923" w:type="dxa"/>
            <w:tcBorders>
              <w:top w:val="nil"/>
              <w:left w:val="nil"/>
              <w:bottom w:val="single" w:color="D60093" w:sz="18" w:space="0"/>
              <w:right w:val="nil"/>
            </w:tcBorders>
          </w:tcPr>
          <w:p>
            <w:pPr>
              <w:widowControl/>
              <w:spacing w:before="0" w:after="0" w:line="240" w:lineRule="auto"/>
              <w:jc w:val="center"/>
              <w:rPr>
                <w:rFonts w:cs="Calibri"/>
                <w:b/>
                <w:color w:val="FFFFFF"/>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20" w:hRule="atLeast"/>
        </w:trPr>
        <w:tc>
          <w:tcPr>
            <w:tcW w:w="9923" w:type="dxa"/>
            <w:tcBorders>
              <w:top w:val="single" w:color="D60093" w:sz="18" w:space="0"/>
              <w:left w:val="nil"/>
              <w:bottom w:val="single" w:color="D9D9D9" w:sz="8" w:space="0"/>
              <w:right w:val="nil"/>
            </w:tcBorders>
          </w:tcPr>
          <w:p>
            <w:pPr>
              <w:widowControl/>
              <w:spacing w:before="0" w:after="0" w:line="240" w:lineRule="auto"/>
              <w:jc w:val="left"/>
              <w:rPr>
                <w:rFonts w:cs="Calibri"/>
                <w:color w:val="404040"/>
                <w:lang w:eastAsia="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8223" w:hRule="atLeast"/>
        </w:trPr>
        <w:tc>
          <w:tcPr>
            <w:tcW w:w="9923" w:type="dxa"/>
            <w:tcBorders>
              <w:top w:val="nil"/>
              <w:left w:val="single" w:color="D9D9D9" w:sz="4" w:space="0"/>
              <w:bottom w:val="single" w:color="D9D9D9" w:sz="4" w:space="0"/>
              <w:right w:val="single" w:color="D9D9D9" w:sz="4" w:space="0"/>
            </w:tcBorders>
            <w:shd w:val="clear" w:color="auto" w:fill="auto"/>
            <w:vAlign w:val="center"/>
          </w:tcPr>
          <w:p>
            <w:pPr>
              <w:widowControl/>
              <w:spacing w:before="0" w:after="120" w:line="240" w:lineRule="auto"/>
              <w:ind w:left="460" w:firstLine="0"/>
              <w:jc w:val="left"/>
              <w:rPr>
                <w:rFonts w:cs="Calibri"/>
                <w:color w:val="404040"/>
              </w:rPr>
            </w:pPr>
          </w:p>
          <w:p>
            <w:pPr>
              <w:widowControl/>
              <w:spacing w:before="0" w:after="120" w:line="240" w:lineRule="auto"/>
              <w:ind w:left="460" w:firstLine="0"/>
              <w:jc w:val="left"/>
              <w:rPr>
                <w:rFonts w:cs="Calibri"/>
                <w:color w:val="404040"/>
              </w:rPr>
            </w:pP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Le dossier professionnel (DP) constitue un élément du système de validation du titre professionnel.</w:t>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br w:type="textWrapping"/>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Ce titre est délivré par le Ministère chargé de l’emploi.</w:t>
            </w:r>
          </w:p>
          <w:p>
            <w:pPr>
              <w:widowControl/>
              <w:spacing w:before="0" w:after="120" w:line="240" w:lineRule="auto"/>
              <w:ind w:left="460" w:firstLine="0"/>
              <w:jc w:val="left"/>
              <w:rPr>
                <w:rFonts w:cs="Calibri"/>
                <w:color w:val="404040"/>
              </w:rPr>
            </w:pP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 xml:space="preserve">Le DP appartient au candidat. Il le conserve, l’actualise durant son parcours et le présente </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obligatoirement à chaque session d’examen</w:t>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w:t>
            </w:r>
          </w:p>
          <w:p>
            <w:pPr>
              <w:widowControl w:val="0"/>
              <w:spacing w:before="0" w:after="120" w:line="240" w:lineRule="auto"/>
              <w:ind w:left="460" w:firstLine="0"/>
              <w:jc w:val="left"/>
              <w:rPr>
                <w:rFonts w:cs="Calibri"/>
                <w:color w:val="404040"/>
              </w:rPr>
            </w:pP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 xml:space="preserve">Pour rédiger le DP, le candidat peut être aidé par un formateur ou par un accompagnateur VAE. </w:t>
            </w:r>
          </w:p>
          <w:p>
            <w:pPr>
              <w:widowControl w:val="0"/>
              <w:spacing w:before="0" w:after="120" w:line="240" w:lineRule="auto"/>
              <w:ind w:left="460" w:firstLine="0"/>
              <w:jc w:val="left"/>
              <w:rPr>
                <w:rFonts w:cs="Calibri"/>
                <w:color w:val="404040"/>
              </w:rPr>
            </w:pP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Il est consulté par le jury au moment de la session d’examen.</w:t>
            </w:r>
          </w:p>
          <w:p>
            <w:pPr>
              <w:widowControl w:val="0"/>
              <w:spacing w:before="0" w:after="120" w:line="240" w:lineRule="auto"/>
              <w:ind w:left="709" w:firstLine="0"/>
              <w:jc w:val="left"/>
              <w:rPr>
                <w:rFonts w:cs="Calibri"/>
                <w:color w:val="404040"/>
              </w:rPr>
            </w:pPr>
          </w:p>
          <w:p>
            <w:pPr>
              <w:widowControl/>
              <w:spacing w:before="0" w:after="120" w:line="240" w:lineRule="auto"/>
              <w:jc w:val="left"/>
              <w:rPr>
                <w:rFonts w:cs="Calibri"/>
                <w:b/>
                <w:color w:val="404040"/>
                <w:sz w:val="28"/>
                <w:szCs w:val="28"/>
              </w:rPr>
            </w:pPr>
            <w:r>
              <w:rPr>
                <w:rFonts w:eastAsia="Calibri" w:cstheme="minorHAnsi"/>
                <w:b/>
                <w:color w:val="404040" w:themeColor="text1" w:themeTint="BF"/>
                <w:kern w:val="0"/>
                <w:sz w:val="28"/>
                <w:szCs w:val="28"/>
                <w:lang w:val="fr-FR" w:eastAsia="en-US" w:bidi="ar-SA"/>
                <w14:textFill>
                  <w14:solidFill>
                    <w14:schemeClr w14:val="tx1">
                      <w14:lumMod w14:val="75000"/>
                      <w14:lumOff w14:val="25000"/>
                    </w14:schemeClr>
                  </w14:solidFill>
                </w14:textFill>
              </w:rPr>
              <w:t xml:space="preserve">Pour prendre sa décision, le jury dispose : </w:t>
            </w:r>
          </w:p>
          <w:p>
            <w:pPr>
              <w:pStyle w:val="18"/>
              <w:widowControl w:val="0"/>
              <w:numPr>
                <w:ilvl w:val="0"/>
                <w:numId w:val="2"/>
              </w:numPr>
              <w:spacing w:before="0" w:after="0" w:line="240" w:lineRule="auto"/>
              <w:ind w:left="714" w:right="176" w:hanging="357"/>
              <w:contextualSpacing w:val="0"/>
              <w:jc w:val="both"/>
              <w:rPr>
                <w:rFonts w:cs="Calibri"/>
                <w:color w:val="404040"/>
                <w:sz w:val="20"/>
                <w:szCs w:val="20"/>
              </w:rPr>
            </w:pPr>
            <w:r>
              <w:rPr>
                <w:rFonts w:eastAsia="Calibri" w:cstheme="minorHAnsi"/>
                <w:color w:val="404040" w:themeColor="text1" w:themeTint="BF"/>
                <w:kern w:val="0"/>
                <w:sz w:val="20"/>
                <w:szCs w:val="20"/>
                <w:lang w:val="fr-FR" w:eastAsia="en-US" w:bidi="ar-SA"/>
                <w14:textFill>
                  <w14:solidFill>
                    <w14:schemeClr w14:val="tx1">
                      <w14:lumMod w14:val="75000"/>
                      <w14:lumOff w14:val="25000"/>
                    </w14:schemeClr>
                  </w14:solidFill>
                </w14:textFill>
              </w:rPr>
              <w:t>des résultats de la mise en situation professionnelle complétés, éventuellement, du questionnaire professionnel ou de l’entretien professionnel ou de l’entretien technique ou du questionnement à partir de productions.</w:t>
            </w:r>
          </w:p>
          <w:p>
            <w:pPr>
              <w:pStyle w:val="18"/>
              <w:widowControl w:val="0"/>
              <w:spacing w:before="240" w:after="200"/>
              <w:ind w:left="714" w:right="176" w:firstLine="0"/>
              <w:contextualSpacing/>
              <w:jc w:val="both"/>
              <w:rPr>
                <w:rFonts w:cs="Calibri"/>
                <w:color w:val="404040"/>
                <w:sz w:val="16"/>
                <w:szCs w:val="20"/>
              </w:rPr>
            </w:pPr>
          </w:p>
          <w:p>
            <w:pPr>
              <w:pStyle w:val="18"/>
              <w:widowControl w:val="0"/>
              <w:numPr>
                <w:ilvl w:val="0"/>
                <w:numId w:val="2"/>
              </w:numPr>
              <w:spacing w:before="0" w:after="120" w:line="240" w:lineRule="auto"/>
              <w:ind w:left="720" w:right="175" w:hanging="360"/>
              <w:contextualSpacing/>
              <w:jc w:val="both"/>
              <w:rPr>
                <w:rFonts w:cs="Calibri"/>
                <w:color w:val="404040"/>
                <w:sz w:val="20"/>
                <w:szCs w:val="20"/>
              </w:rPr>
            </w:pPr>
            <w:r>
              <w:rPr>
                <w:rFonts w:eastAsia="Calibri" w:cstheme="minorHAnsi"/>
                <w:color w:val="404040" w:themeColor="text1" w:themeTint="BF"/>
                <w:kern w:val="0"/>
                <w:sz w:val="20"/>
                <w:szCs w:val="20"/>
                <w:lang w:val="fr-FR" w:eastAsia="en-US" w:bidi="ar-SA"/>
                <w14:textFill>
                  <w14:solidFill>
                    <w14:schemeClr w14:val="tx1">
                      <w14:lumMod w14:val="75000"/>
                      <w14:lumOff w14:val="25000"/>
                    </w14:schemeClr>
                  </w14:solidFill>
                </w14:textFill>
              </w:rPr>
              <w:t xml:space="preserve">du </w:t>
            </w:r>
            <w:r>
              <w:rPr>
                <w:rFonts w:eastAsia="Calibri" w:cstheme="minorHAnsi"/>
                <w:b/>
                <w:color w:val="404040" w:themeColor="text1" w:themeTint="BF"/>
                <w:kern w:val="0"/>
                <w:sz w:val="20"/>
                <w:szCs w:val="20"/>
                <w:lang w:val="fr-FR" w:eastAsia="en-US" w:bidi="ar-SA"/>
                <w14:textFill>
                  <w14:solidFill>
                    <w14:schemeClr w14:val="tx1">
                      <w14:lumMod w14:val="75000"/>
                      <w14:lumOff w14:val="25000"/>
                    </w14:schemeClr>
                  </w14:solidFill>
                </w14:textFill>
              </w:rPr>
              <w:t>Dossier Professionnel</w:t>
            </w:r>
            <w:r>
              <w:rPr>
                <w:rFonts w:eastAsia="Calibri" w:cstheme="minorHAnsi"/>
                <w:color w:val="404040" w:themeColor="text1" w:themeTint="BF"/>
                <w:kern w:val="0"/>
                <w:sz w:val="20"/>
                <w:szCs w:val="20"/>
                <w:lang w:val="fr-FR" w:eastAsia="en-US" w:bidi="ar-SA"/>
                <w14:textFill>
                  <w14:solidFill>
                    <w14:schemeClr w14:val="tx1">
                      <w14:lumMod w14:val="75000"/>
                      <w14:lumOff w14:val="25000"/>
                    </w14:schemeClr>
                  </w14:solidFill>
                </w14:textFill>
              </w:rPr>
              <w:t xml:space="preserve"> (DP) dans lequel le candidat a consigné les preuves de sa pratique professionnelle.</w:t>
            </w:r>
          </w:p>
          <w:p>
            <w:pPr>
              <w:pStyle w:val="18"/>
              <w:widowControl w:val="0"/>
              <w:spacing w:before="0" w:after="120"/>
              <w:ind w:left="720" w:right="175" w:firstLine="0"/>
              <w:contextualSpacing/>
              <w:jc w:val="both"/>
              <w:rPr>
                <w:rFonts w:cs="Calibri"/>
                <w:color w:val="404040"/>
                <w:sz w:val="16"/>
                <w:szCs w:val="20"/>
              </w:rPr>
            </w:pPr>
          </w:p>
          <w:p>
            <w:pPr>
              <w:pStyle w:val="18"/>
              <w:widowControl w:val="0"/>
              <w:numPr>
                <w:ilvl w:val="0"/>
                <w:numId w:val="2"/>
              </w:numPr>
              <w:spacing w:before="0" w:after="120" w:line="240" w:lineRule="auto"/>
              <w:ind w:left="720" w:right="175" w:hanging="360"/>
              <w:contextualSpacing/>
              <w:jc w:val="both"/>
              <w:rPr>
                <w:rFonts w:cs="Calibri"/>
                <w:color w:val="404040"/>
                <w:sz w:val="20"/>
                <w:szCs w:val="20"/>
              </w:rPr>
            </w:pPr>
            <w:r>
              <w:rPr>
                <w:rFonts w:eastAsia="Calibri" w:cstheme="minorHAnsi"/>
                <w:color w:val="404040" w:themeColor="text1" w:themeTint="BF"/>
                <w:kern w:val="0"/>
                <w:sz w:val="20"/>
                <w:szCs w:val="20"/>
                <w:lang w:val="fr-FR" w:eastAsia="en-US" w:bidi="ar-SA"/>
                <w14:textFill>
                  <w14:solidFill>
                    <w14:schemeClr w14:val="tx1">
                      <w14:lumMod w14:val="75000"/>
                      <w14:lumOff w14:val="25000"/>
                    </w14:schemeClr>
                  </w14:solidFill>
                </w14:textFill>
              </w:rPr>
              <w:t>des résultats des évaluations passées en cours de formation lorsque le candidat évalué est issu d’un parcours de formation</w:t>
            </w:r>
          </w:p>
          <w:p>
            <w:pPr>
              <w:pStyle w:val="18"/>
              <w:widowControl w:val="0"/>
              <w:spacing w:before="0" w:after="120"/>
              <w:ind w:left="720" w:right="175" w:firstLine="0"/>
              <w:contextualSpacing/>
              <w:jc w:val="both"/>
              <w:rPr>
                <w:rFonts w:cs="Calibri"/>
                <w:color w:val="404040"/>
                <w:sz w:val="16"/>
                <w:szCs w:val="20"/>
              </w:rPr>
            </w:pPr>
          </w:p>
          <w:p>
            <w:pPr>
              <w:pStyle w:val="18"/>
              <w:widowControl w:val="0"/>
              <w:numPr>
                <w:ilvl w:val="0"/>
                <w:numId w:val="2"/>
              </w:numPr>
              <w:spacing w:before="0" w:after="120" w:line="240" w:lineRule="auto"/>
              <w:ind w:left="720" w:right="175" w:hanging="360"/>
              <w:contextualSpacing/>
              <w:jc w:val="both"/>
              <w:rPr>
                <w:rFonts w:cs="Calibri"/>
                <w:color w:val="404040"/>
                <w:sz w:val="20"/>
                <w:szCs w:val="20"/>
              </w:rPr>
            </w:pPr>
            <w:r>
              <w:rPr>
                <w:rFonts w:eastAsia="Calibri" w:cstheme="minorHAnsi"/>
                <w:color w:val="404040" w:themeColor="text1" w:themeTint="BF"/>
                <w:kern w:val="0"/>
                <w:sz w:val="20"/>
                <w:szCs w:val="20"/>
                <w:lang w:val="fr-FR" w:eastAsia="en-US" w:bidi="ar-SA"/>
                <w14:textFill>
                  <w14:solidFill>
                    <w14:schemeClr w14:val="tx1">
                      <w14:lumMod w14:val="75000"/>
                      <w14:lumOff w14:val="25000"/>
                    </w14:schemeClr>
                  </w14:solidFill>
                </w14:textFill>
              </w:rPr>
              <w:t>de l’entretien final (dans le cadre de la session titre).</w:t>
            </w:r>
          </w:p>
          <w:p>
            <w:pPr>
              <w:widowControl w:val="0"/>
              <w:spacing w:before="0" w:after="0" w:line="240" w:lineRule="auto"/>
              <w:ind w:right="175" w:firstLine="0"/>
              <w:jc w:val="both"/>
              <w:rPr>
                <w:rFonts w:cs="Calibri"/>
                <w:color w:val="404040"/>
                <w:sz w:val="20"/>
                <w:szCs w:val="20"/>
              </w:rPr>
            </w:pPr>
          </w:p>
          <w:p>
            <w:pPr>
              <w:widowControl/>
              <w:tabs>
                <w:tab w:val="left" w:pos="850"/>
              </w:tabs>
              <w:spacing w:before="0" w:after="0" w:line="240" w:lineRule="auto"/>
              <w:ind w:right="175" w:firstLine="0"/>
              <w:jc w:val="right"/>
              <w:rPr>
                <w:rFonts w:cs="Calibri"/>
                <w:i/>
                <w:color w:val="7F7F7F"/>
                <w:sz w:val="18"/>
                <w:szCs w:val="18"/>
              </w:rPr>
            </w:pPr>
            <w:r>
              <w:rPr>
                <w:rFonts w:eastAsia="Calibri" w:cstheme="minorHAnsi"/>
                <w:i/>
                <w:color w:val="404040" w:themeColor="text1" w:themeTint="BF"/>
                <w:kern w:val="0"/>
                <w:sz w:val="20"/>
                <w:szCs w:val="20"/>
                <w:lang w:val="fr-FR" w:eastAsia="en-US" w:bidi="ar-SA"/>
                <w14:textFill>
                  <w14:solidFill>
                    <w14:schemeClr w14:val="tx1">
                      <w14:lumMod w14:val="75000"/>
                      <w14:lumOff w14:val="25000"/>
                    </w14:schemeClr>
                  </w14:solidFill>
                </w14:textFill>
              </w:rPr>
              <w:tab/>
            </w:r>
            <w:r>
              <w:rPr>
                <w:rFonts w:eastAsia="Calibri" w:cstheme="minorHAnsi"/>
                <w:i/>
                <w:color w:val="808080" w:themeColor="text1" w:themeTint="80"/>
                <w:kern w:val="0"/>
                <w:sz w:val="20"/>
                <w:szCs w:val="20"/>
                <w:lang w:val="fr-FR" w:eastAsia="en-US" w:bidi="ar-SA"/>
                <w14:textFill>
                  <w14:solidFill>
                    <w14:schemeClr w14:val="tx1">
                      <w14:lumMod w14:val="50000"/>
                      <w14:lumOff w14:val="50000"/>
                    </w14:schemeClr>
                  </w14:solidFill>
                </w14:textFill>
              </w:rPr>
              <w:tab/>
            </w:r>
            <w:r>
              <w:rPr>
                <w:rFonts w:eastAsia="Calibri" w:cstheme="minorHAnsi"/>
                <w:i/>
                <w:color w:val="808080" w:themeColor="text1" w:themeTint="80"/>
                <w:kern w:val="0"/>
                <w:sz w:val="18"/>
                <w:szCs w:val="18"/>
                <w:lang w:val="fr-FR" w:eastAsia="en-US" w:bidi="ar-SA"/>
                <w14:textFill>
                  <w14:solidFill>
                    <w14:schemeClr w14:val="tx1">
                      <w14:lumMod w14:val="50000"/>
                      <w14:lumOff w14:val="50000"/>
                    </w14:schemeClr>
                  </w14:solidFill>
                </w14:textFill>
              </w:rPr>
              <w:t>[Arrêté du 22 décembre 2015, relatif aux conditions de délivrance des titres professionnels</w:t>
            </w:r>
          </w:p>
          <w:p>
            <w:pPr>
              <w:widowControl/>
              <w:tabs>
                <w:tab w:val="left" w:pos="850"/>
              </w:tabs>
              <w:spacing w:before="0" w:after="0" w:line="240" w:lineRule="auto"/>
              <w:ind w:right="175" w:firstLine="0"/>
              <w:jc w:val="right"/>
              <w:rPr>
                <w:rFonts w:cs="Calibri"/>
                <w:i/>
                <w:color w:val="7F7F7F"/>
                <w:sz w:val="18"/>
                <w:szCs w:val="18"/>
              </w:rPr>
            </w:pPr>
            <w:r>
              <w:rPr>
                <w:rFonts w:eastAsia="Calibri" w:cstheme="minorHAnsi"/>
                <w:i/>
                <w:color w:val="808080" w:themeColor="text1" w:themeTint="80"/>
                <w:kern w:val="0"/>
                <w:sz w:val="18"/>
                <w:szCs w:val="18"/>
                <w:lang w:val="fr-FR" w:eastAsia="en-US" w:bidi="ar-SA"/>
                <w14:textFill>
                  <w14:solidFill>
                    <w14:schemeClr w14:val="tx1">
                      <w14:lumMod w14:val="50000"/>
                      <w14:lumOff w14:val="50000"/>
                    </w14:schemeClr>
                  </w14:solidFill>
                </w14:textFill>
              </w:rPr>
              <w:t>du ministère chargé de l’Emploi]</w:t>
            </w:r>
          </w:p>
          <w:p>
            <w:pPr>
              <w:widowControl/>
              <w:spacing w:before="0" w:after="120" w:line="240" w:lineRule="auto"/>
              <w:jc w:val="left"/>
              <w:rPr>
                <w:rFonts w:cs="Calibri"/>
                <w:b/>
                <w:color w:val="404040"/>
                <w:sz w:val="28"/>
                <w:szCs w:val="28"/>
              </w:rPr>
            </w:pPr>
          </w:p>
          <w:p>
            <w:pPr>
              <w:widowControl/>
              <w:spacing w:before="0" w:after="120" w:line="240" w:lineRule="auto"/>
              <w:jc w:val="left"/>
              <w:rPr>
                <w:rFonts w:cs="Calibri"/>
                <w:b/>
                <w:color w:val="404040"/>
                <w:sz w:val="28"/>
                <w:szCs w:val="28"/>
              </w:rPr>
            </w:pPr>
            <w:r>
              <w:rPr>
                <w:rFonts w:eastAsia="Calibri" w:cstheme="minorHAnsi"/>
                <w:b/>
                <w:color w:val="404040" w:themeColor="text1" w:themeTint="BF"/>
                <w:kern w:val="0"/>
                <w:sz w:val="28"/>
                <w:szCs w:val="28"/>
                <w:lang w:val="fr-FR" w:eastAsia="en-US" w:bidi="ar-SA"/>
                <w14:textFill>
                  <w14:solidFill>
                    <w14:schemeClr w14:val="tx1">
                      <w14:lumMod w14:val="75000"/>
                      <w14:lumOff w14:val="25000"/>
                    </w14:schemeClr>
                  </w14:solidFill>
                </w14:textFill>
              </w:rPr>
              <w:t>Ce dossier comporte :</w:t>
            </w:r>
          </w:p>
          <w:p>
            <w:pPr>
              <w:widowControl/>
              <w:numPr>
                <w:ilvl w:val="0"/>
                <w:numId w:val="3"/>
              </w:numPr>
              <w:spacing w:before="0" w:after="120" w:line="240" w:lineRule="auto"/>
              <w:ind w:left="720" w:right="175" w:hanging="360"/>
              <w:jc w:val="both"/>
              <w:rPr>
                <w:rFonts w:cs="Calibri"/>
                <w:color w:val="404040"/>
                <w:sz w:val="20"/>
                <w:szCs w:val="20"/>
              </w:rPr>
            </w:pPr>
            <w:r>
              <w:rPr>
                <w:rFonts w:eastAsia="Calibri" w:cstheme="minorHAnsi"/>
                <w:color w:val="404040" w:themeColor="text1" w:themeTint="BF"/>
                <w:kern w:val="0"/>
                <w:sz w:val="20"/>
                <w:szCs w:val="20"/>
                <w:lang w:val="fr-FR" w:eastAsia="en-US" w:bidi="ar-SA"/>
                <w14:textFill>
                  <w14:solidFill>
                    <w14:schemeClr w14:val="tx1">
                      <w14:lumMod w14:val="75000"/>
                      <w14:lumOff w14:val="25000"/>
                    </w14:schemeClr>
                  </w14:solidFill>
                </w14:textFill>
              </w:rPr>
              <w:t xml:space="preserve">pour chaque activité-type du titre visé, un à trois exemples de pratique professionnelle ; </w:t>
            </w:r>
          </w:p>
          <w:p>
            <w:pPr>
              <w:widowControl/>
              <w:numPr>
                <w:ilvl w:val="0"/>
                <w:numId w:val="3"/>
              </w:numPr>
              <w:spacing w:before="0" w:after="120" w:line="240" w:lineRule="auto"/>
              <w:ind w:left="720" w:right="175" w:hanging="360"/>
              <w:jc w:val="both"/>
              <w:rPr>
                <w:rFonts w:cs="Calibri"/>
                <w:color w:val="404040"/>
                <w:sz w:val="20"/>
                <w:szCs w:val="20"/>
              </w:rPr>
            </w:pPr>
            <w:r>
              <w:rPr>
                <w:rFonts w:eastAsia="Calibri" w:cstheme="minorHAnsi"/>
                <w:color w:val="404040" w:themeColor="text1" w:themeTint="BF"/>
                <w:kern w:val="0"/>
                <w:sz w:val="20"/>
                <w:szCs w:val="20"/>
                <w:lang w:val="fr-FR" w:eastAsia="en-US" w:bidi="ar-SA"/>
                <w14:textFill>
                  <w14:solidFill>
                    <w14:schemeClr w14:val="tx1">
                      <w14:lumMod w14:val="75000"/>
                      <w14:lumOff w14:val="25000"/>
                    </w14:schemeClr>
                  </w14:solidFill>
                </w14:textFill>
              </w:rPr>
              <w:t>un tableau à renseigner si le candidat souhaite porter à la connaissance du jury la détention d’un titre, d’un diplôme, d’un certificat de qualification professionnelle (CQP) ou des attestations de formation ;</w:t>
            </w:r>
          </w:p>
          <w:p>
            <w:pPr>
              <w:widowControl/>
              <w:numPr>
                <w:ilvl w:val="0"/>
                <w:numId w:val="3"/>
              </w:numPr>
              <w:spacing w:before="0" w:after="120" w:line="240" w:lineRule="auto"/>
              <w:ind w:left="720" w:right="175" w:hanging="360"/>
              <w:jc w:val="both"/>
              <w:rPr>
                <w:rFonts w:cs="Calibri"/>
                <w:color w:val="404040"/>
                <w:sz w:val="20"/>
                <w:szCs w:val="20"/>
              </w:rPr>
            </w:pPr>
            <w:r>
              <w:rPr>
                <w:rFonts w:eastAsia="Calibri" w:cstheme="minorHAnsi"/>
                <w:color w:val="404040" w:themeColor="text1" w:themeTint="BF"/>
                <w:kern w:val="0"/>
                <w:sz w:val="20"/>
                <w:szCs w:val="20"/>
                <w:lang w:val="fr-FR" w:eastAsia="en-US" w:bidi="ar-SA"/>
                <w14:textFill>
                  <w14:solidFill>
                    <w14:schemeClr w14:val="tx1">
                      <w14:lumMod w14:val="75000"/>
                      <w14:lumOff w14:val="25000"/>
                    </w14:schemeClr>
                  </w14:solidFill>
                </w14:textFill>
              </w:rPr>
              <w:t>une déclaration sur l’honneur à compléter et à signer ;</w:t>
            </w:r>
          </w:p>
          <w:p>
            <w:pPr>
              <w:widowControl/>
              <w:numPr>
                <w:ilvl w:val="0"/>
                <w:numId w:val="3"/>
              </w:numPr>
              <w:spacing w:before="0" w:after="120" w:line="240" w:lineRule="auto"/>
              <w:ind w:left="720" w:right="175" w:hanging="360"/>
              <w:jc w:val="both"/>
              <w:rPr>
                <w:rFonts w:cs="Calibri"/>
                <w:color w:val="404040"/>
                <w:sz w:val="20"/>
                <w:szCs w:val="20"/>
              </w:rPr>
            </w:pPr>
            <w:r>
              <w:rPr>
                <w:rFonts w:eastAsia="Calibri" w:cstheme="minorHAnsi"/>
                <w:color w:val="404040" w:themeColor="text1" w:themeTint="BF"/>
                <w:kern w:val="0"/>
                <w:sz w:val="20"/>
                <w:szCs w:val="20"/>
                <w:lang w:val="fr-FR" w:eastAsia="en-US" w:bidi="ar-SA"/>
                <w14:textFill>
                  <w14:solidFill>
                    <w14:schemeClr w14:val="tx1">
                      <w14:lumMod w14:val="75000"/>
                      <w14:lumOff w14:val="25000"/>
                    </w14:schemeClr>
                  </w14:solidFill>
                </w14:textFill>
              </w:rPr>
              <w:t>des documents illustrant la pratique professionnelle du candidat (facultatif)</w:t>
            </w:r>
          </w:p>
          <w:p>
            <w:pPr>
              <w:widowControl/>
              <w:numPr>
                <w:ilvl w:val="0"/>
                <w:numId w:val="3"/>
              </w:numPr>
              <w:spacing w:before="0" w:after="120" w:line="240" w:lineRule="auto"/>
              <w:ind w:left="720" w:right="175" w:hanging="360"/>
              <w:jc w:val="both"/>
              <w:rPr>
                <w:rFonts w:cs="Calibri"/>
                <w:color w:val="404040"/>
              </w:rPr>
            </w:pPr>
            <w:r>
              <w:rPr>
                <w:rFonts w:eastAsia="Calibri" w:cstheme="minorHAnsi"/>
                <w:color w:val="404040" w:themeColor="text1" w:themeTint="BF"/>
                <w:kern w:val="0"/>
                <w:sz w:val="20"/>
                <w:szCs w:val="20"/>
                <w:lang w:val="fr-FR" w:eastAsia="en-US" w:bidi="ar-SA"/>
                <w14:textFill>
                  <w14:solidFill>
                    <w14:schemeClr w14:val="tx1">
                      <w14:lumMod w14:val="75000"/>
                      <w14:lumOff w14:val="25000"/>
                    </w14:schemeClr>
                  </w14:solidFill>
                </w14:textFill>
              </w:rPr>
              <w:t>des annexes, si nécessaire.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971" w:hRule="atLeast"/>
        </w:trPr>
        <w:tc>
          <w:tcPr>
            <w:tcW w:w="9923" w:type="dxa"/>
            <w:tcBorders>
              <w:top w:val="single" w:color="D9D9D9" w:sz="4" w:space="0"/>
              <w:left w:val="nil"/>
              <w:bottom w:val="nil"/>
              <w:right w:val="nil"/>
            </w:tcBorders>
            <w:vAlign w:val="bottom"/>
          </w:tcPr>
          <w:p>
            <w:pPr>
              <w:widowControl/>
              <w:spacing w:before="0" w:after="120" w:line="240" w:lineRule="auto"/>
              <w:ind w:right="175" w:firstLine="0"/>
              <w:jc w:val="right"/>
              <w:rPr>
                <w:rFonts w:cs="Calibri"/>
                <w:b/>
                <w:color w:val="404040"/>
                <w:sz w:val="28"/>
                <w:szCs w:val="28"/>
              </w:rPr>
            </w:pPr>
            <w:r>
              <w:rPr>
                <w:rFonts w:eastAsia="Calibri" w:cstheme="minorHAnsi"/>
                <w:i/>
                <w:color w:val="404040" w:themeColor="text1" w:themeTint="BF"/>
                <w:kern w:val="0"/>
                <w:sz w:val="20"/>
                <w:szCs w:val="20"/>
                <w:lang w:val="fr-FR" w:eastAsia="en-US" w:bidi="ar-SA"/>
                <w14:textFill>
                  <w14:solidFill>
                    <w14:schemeClr w14:val="tx1">
                      <w14:lumMod w14:val="75000"/>
                      <w14:lumOff w14:val="25000"/>
                    </w14:schemeClr>
                  </w14:solidFill>
                </w14:textFill>
              </w:rPr>
              <w:t>Pour compléter ce dossier, le candidat dispose d’un site web en accès libre sur le site.</w:t>
            </w:r>
          </w:p>
        </w:tc>
      </w:tr>
    </w:tbl>
    <w:p>
      <w:pPr>
        <w:widowControl/>
        <w:spacing w:before="0" w:after="0" w:line="240" w:lineRule="auto"/>
        <w:jc w:val="right"/>
        <w:rPr>
          <w:rFonts w:ascii="Wingdings 3" w:hAnsi="Wingdings 3" w:eastAsia="Calibri" w:cstheme="minorHAnsi"/>
          <w:color w:val="D60093"/>
          <w:kern w:val="0"/>
          <w:sz w:val="48"/>
          <w:szCs w:val="48"/>
          <w:lang w:val="fr-FR" w:eastAsia="en-US" w:bidi="ar-SA"/>
        </w:rPr>
        <w:sectPr>
          <w:headerReference r:id="rId10" w:type="default"/>
          <w:footerReference r:id="rId11" w:type="default"/>
          <w:pgSz w:w="11906" w:h="16838"/>
          <w:pgMar w:top="1417" w:right="1417" w:bottom="1417" w:left="1417" w:header="708" w:footer="708" w:gutter="0"/>
          <w:pgNumType w:fmt="decimal"/>
          <w:cols w:space="720" w:num="1"/>
          <w:formProt w:val="0"/>
          <w:docGrid w:linePitch="360" w:charSpace="4096"/>
        </w:sectPr>
      </w:pPr>
    </w:p>
    <w:tbl>
      <w:tblPr>
        <w:tblStyle w:val="20"/>
        <w:tblW w:w="992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0" w:type="dxa"/>
          <w:right w:w="108" w:type="dxa"/>
        </w:tblCellMar>
      </w:tblPr>
      <w:tblGrid>
        <w:gridCol w:w="3261"/>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624" w:hRule="atLeast"/>
        </w:trPr>
        <w:tc>
          <w:tcPr>
            <w:tcW w:w="3261" w:type="dxa"/>
            <w:tcBorders>
              <w:top w:val="single" w:color="D9D9D9" w:sz="4" w:space="0"/>
              <w:left w:val="nil"/>
              <w:bottom w:val="nil"/>
              <w:right w:val="nil"/>
            </w:tcBorders>
          </w:tcPr>
          <w:p>
            <w:pPr>
              <w:widowControl/>
              <w:spacing w:before="0" w:after="0" w:line="240" w:lineRule="auto"/>
              <w:jc w:val="right"/>
              <w:rPr>
                <w:rFonts w:ascii="Wingdings 3" w:hAnsi="Wingdings 3" w:cs="Calibri"/>
                <w:color w:val="404040"/>
                <w:sz w:val="48"/>
                <w:szCs w:val="48"/>
              </w:rPr>
            </w:pPr>
            <w:r>
              <w:rPr>
                <w:rFonts w:ascii="Wingdings 3" w:hAnsi="Wingdings 3" w:eastAsia="Calibri" w:cstheme="minorHAnsi"/>
                <w:color w:val="D60093"/>
                <w:kern w:val="0"/>
                <w:sz w:val="48"/>
                <w:szCs w:val="48"/>
                <w:lang w:val="fr-FR" w:eastAsia="en-US" w:bidi="ar-SA"/>
              </w:rPr>
              <w:t></w:t>
            </w:r>
          </w:p>
        </w:tc>
        <w:tc>
          <w:tcPr>
            <w:tcW w:w="6662" w:type="dxa"/>
            <w:tcBorders>
              <w:top w:val="single" w:color="D9D9D9" w:sz="4" w:space="0"/>
              <w:left w:val="nil"/>
              <w:bottom w:val="nil"/>
              <w:right w:val="nil"/>
            </w:tcBorders>
            <w:vAlign w:val="bottom"/>
          </w:tcPr>
          <w:p>
            <w:pPr>
              <w:widowControl/>
              <w:spacing w:before="0" w:after="120" w:line="240" w:lineRule="auto"/>
              <w:ind w:right="175" w:firstLine="0"/>
              <w:jc w:val="left"/>
              <w:rPr>
                <w:rFonts w:cs="Calibri"/>
                <w:b/>
                <w:color w:val="404040"/>
                <w:sz w:val="28"/>
                <w:szCs w:val="28"/>
              </w:rPr>
            </w:pPr>
            <w:r>
              <w:fldChar w:fldCharType="begin"/>
            </w:r>
            <w:r>
              <w:instrText xml:space="preserve"> HYPERLINK "http://travail-emploi.gouv.fr/titres-professionnels" \h </w:instrText>
            </w:r>
            <w:r>
              <w:fldChar w:fldCharType="separate"/>
            </w:r>
            <w:r>
              <w:rPr>
                <w:rStyle w:val="3"/>
                <w:rFonts w:eastAsia="Calibri" w:cstheme="minorHAnsi"/>
                <w:b/>
                <w:kern w:val="0"/>
                <w:sz w:val="28"/>
                <w:szCs w:val="28"/>
                <w:lang w:val="fr-FR" w:eastAsia="en-US" w:bidi="ar-SA"/>
              </w:rPr>
              <w:t>http://travail-emploi.gouv.fr/titres-professionnels</w:t>
            </w:r>
            <w:r>
              <w:rPr>
                <w:rStyle w:val="3"/>
                <w:rFonts w:eastAsia="Calibri" w:cstheme="minorHAnsi"/>
                <w:b/>
                <w:kern w:val="0"/>
                <w:sz w:val="28"/>
                <w:szCs w:val="28"/>
                <w:lang w:val="fr-FR" w:eastAsia="en-US" w:bidi="ar-SA"/>
              </w:rPr>
              <w:fldChar w:fldCharType="end"/>
            </w:r>
          </w:p>
        </w:tc>
      </w:tr>
    </w:tbl>
    <w:p>
      <w:pPr>
        <w:spacing w:before="0" w:after="120"/>
        <w:jc w:val="both"/>
        <w:rPr>
          <w:rFonts w:cs="Calibri"/>
          <w:color w:val="404040"/>
          <w:sz w:val="20"/>
          <w:szCs w:val="20"/>
        </w:rPr>
      </w:pPr>
    </w:p>
    <w:tbl>
      <w:tblPr>
        <w:tblStyle w:val="20"/>
        <w:tblW w:w="9780"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0" w:type="dxa"/>
          <w:right w:w="108" w:type="dxa"/>
        </w:tblCellMar>
      </w:tblPr>
      <w:tblGrid>
        <w:gridCol w:w="283"/>
        <w:gridCol w:w="8506"/>
        <w:gridCol w:w="425"/>
        <w:gridCol w:w="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80" w:type="dxa"/>
            <w:gridSpan w:val="4"/>
            <w:tcBorders>
              <w:top w:val="nil"/>
              <w:left w:val="nil"/>
              <w:bottom w:val="single" w:color="D60093" w:sz="24" w:space="0"/>
              <w:right w:val="nil"/>
            </w:tcBorders>
          </w:tcPr>
          <w:p>
            <w:pPr>
              <w:widowControl/>
              <w:spacing w:before="0" w:after="0" w:line="240" w:lineRule="auto"/>
              <w:ind w:right="-108" w:firstLine="0"/>
              <w:jc w:val="left"/>
              <w:rPr>
                <w:rFonts w:cs="Calibri"/>
                <w:b/>
                <w:color w:val="404040"/>
                <w:sz w:val="48"/>
                <w:szCs w:val="48"/>
              </w:rPr>
            </w:pPr>
            <w:r>
              <w:rPr>
                <w:rFonts w:eastAsia="Calibri" w:cstheme="minorHAnsi"/>
                <w:b/>
                <w:color w:val="D60093"/>
                <w:kern w:val="0"/>
                <w:sz w:val="48"/>
                <w:szCs w:val="48"/>
                <w:lang w:val="fr-FR" w:eastAsia="en-US" w:bidi="ar-SA"/>
              </w:rPr>
              <w:t>Sommaire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9214" w:type="dxa"/>
            <w:gridSpan w:val="3"/>
            <w:tcBorders>
              <w:top w:val="single" w:color="D60093" w:sz="24" w:space="0"/>
              <w:left w:val="nil"/>
              <w:bottom w:val="nil"/>
              <w:right w:val="nil"/>
            </w:tcBorders>
          </w:tcPr>
          <w:p>
            <w:pPr>
              <w:widowControl/>
              <w:spacing w:before="0" w:after="0" w:line="240" w:lineRule="auto"/>
              <w:jc w:val="left"/>
              <w:rPr>
                <w:rFonts w:cs="Calibri"/>
                <w:b/>
                <w:color w:val="404040"/>
                <w:sz w:val="28"/>
                <w:szCs w:val="28"/>
              </w:rPr>
            </w:pPr>
          </w:p>
          <w:p>
            <w:pPr>
              <w:widowControl/>
              <w:spacing w:before="0" w:after="0" w:line="240" w:lineRule="auto"/>
              <w:jc w:val="left"/>
              <w:rPr>
                <w:rFonts w:cs="Calibri"/>
                <w:b/>
                <w:color w:val="404040"/>
                <w:sz w:val="28"/>
                <w:szCs w:val="28"/>
              </w:rPr>
            </w:pPr>
            <w:r>
              <w:rPr>
                <w:rFonts w:eastAsia="Calibri" w:cstheme="minorHAnsi"/>
                <w:b/>
                <w:color w:val="404040" w:themeColor="text1" w:themeTint="BF"/>
                <w:kern w:val="0"/>
                <w:sz w:val="28"/>
                <w:szCs w:val="28"/>
                <w:lang w:val="fr-FR" w:eastAsia="en-US" w:bidi="ar-SA"/>
                <w14:textFill>
                  <w14:solidFill>
                    <w14:schemeClr w14:val="tx1">
                      <w14:lumMod w14:val="75000"/>
                      <w14:lumOff w14:val="25000"/>
                    </w14:schemeClr>
                  </w14:solidFill>
                </w14:textFill>
              </w:rPr>
              <w:t>Exemples de pratique professionnelle</w:t>
            </w:r>
          </w:p>
          <w:p>
            <w:pPr>
              <w:widowControl/>
              <w:spacing w:before="0" w:after="0" w:line="240" w:lineRule="auto"/>
              <w:jc w:val="left"/>
              <w:rPr>
                <w:rFonts w:cs="Calibri"/>
                <w:b/>
                <w:color w:val="404040"/>
                <w:sz w:val="28"/>
                <w:szCs w:val="28"/>
              </w:rPr>
            </w:pPr>
          </w:p>
        </w:tc>
        <w:tc>
          <w:tcPr>
            <w:tcW w:w="566" w:type="dxa"/>
            <w:tcBorders>
              <w:top w:val="nil"/>
              <w:left w:val="nil"/>
              <w:bottom w:val="nil"/>
              <w:right w:val="nil"/>
            </w:tcBorders>
          </w:tcPr>
          <w:p>
            <w:pPr>
              <w:widowControl/>
              <w:spacing w:before="0" w:after="0" w:line="240" w:lineRule="auto"/>
              <w:jc w:val="left"/>
              <w:rPr>
                <w:rFonts w:ascii="Calibri" w:hAnsi="Calibri" w:eastAsia="Calibri"/>
                <w:kern w:val="0"/>
                <w:sz w:val="22"/>
                <w:szCs w:val="22"/>
                <w:lang w:val="fr-FR"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8789" w:type="dxa"/>
            <w:gridSpan w:val="2"/>
            <w:tcBorders>
              <w:top w:val="nil"/>
              <w:left w:val="single" w:color="D60093" w:sz="18" w:space="0"/>
              <w:bottom w:val="nil"/>
              <w:right w:val="nil"/>
            </w:tcBorders>
            <w:shd w:val="clear" w:color="auto" w:fill="F1F1F1" w:themeFill="background1" w:themeFillShade="F2"/>
          </w:tcPr>
          <w:p>
            <w:pPr>
              <w:pStyle w:val="7"/>
              <w:keepNext w:val="0"/>
              <w:keepLines w:val="0"/>
              <w:widowControl/>
              <w:suppressLineNumbers w:val="0"/>
              <w:bidi w:val="0"/>
              <w:spacing w:before="0" w:beforeAutospacing="1" w:after="0" w:afterAutospacing="0" w:line="276" w:lineRule="auto"/>
              <w:ind w:left="0" w:right="0"/>
              <w:jc w:val="left"/>
              <w:rPr>
                <w:rFonts w:cs="Calibri"/>
                <w:b/>
                <w:color w:val="404040"/>
                <w:lang w:eastAsia="fr-FR"/>
              </w:rPr>
            </w:pPr>
            <w:r>
              <w:rPr>
                <w:rFonts w:ascii="Calibri" w:hAnsi="Calibri" w:cs="Calibri"/>
                <w:b/>
                <w:bCs/>
                <w:color w:val="000000"/>
                <w:kern w:val="0"/>
                <w:sz w:val="24"/>
                <w:szCs w:val="24"/>
                <w:lang w:val="fr" w:eastAsia="zh-CN" w:bidi="ar"/>
              </w:rPr>
              <w:t>Développer la partie front-end d'une application web ou web mobile en intégrant les recommandations de sécurité</w:t>
            </w:r>
          </w:p>
        </w:tc>
        <w:tc>
          <w:tcPr>
            <w:tcW w:w="425" w:type="dxa"/>
            <w:tcBorders>
              <w:top w:val="nil"/>
              <w:left w:val="nil"/>
              <w:bottom w:val="nil"/>
              <w:right w:val="single" w:color="BFBFBF" w:sz="8" w:space="0"/>
            </w:tcBorders>
            <w:shd w:val="clear" w:color="auto" w:fill="F1F1F1" w:themeFill="background1" w:themeFillShade="F2"/>
            <w:vAlign w:val="center"/>
          </w:tcPr>
          <w:p>
            <w:pPr>
              <w:widowControl/>
              <w:spacing w:before="0" w:after="0" w:line="240" w:lineRule="auto"/>
              <w:jc w:val="right"/>
              <w:rPr>
                <w:rFonts w:cs="Calibri"/>
                <w:b w:val="0"/>
                <w:bCs/>
                <w:color w:val="auto"/>
                <w:sz w:val="22"/>
                <w:szCs w:val="22"/>
                <w:lang w:eastAsia="fr-FR"/>
              </w:rPr>
            </w:pPr>
            <w:r>
              <w:rPr>
                <w:rFonts w:eastAsia="Calibri" w:cstheme="minorHAnsi"/>
                <w:b w:val="0"/>
                <w:bCs/>
                <w:color w:val="auto"/>
                <w:kern w:val="0"/>
                <w:sz w:val="22"/>
                <w:szCs w:val="22"/>
                <w:lang w:val="fr-FR" w:eastAsia="en-US" w:bidi="ar-SA"/>
              </w:rPr>
              <w:t>p.</w:t>
            </w:r>
          </w:p>
        </w:tc>
        <w:tc>
          <w:tcPr>
            <w:tcW w:w="566" w:type="dxa"/>
            <w:tcBorders>
              <w:top w:val="single" w:color="BFBFBF" w:sz="8" w:space="0"/>
              <w:left w:val="single" w:color="BFBFBF" w:sz="8" w:space="0"/>
              <w:bottom w:val="nil"/>
              <w:right w:val="single" w:color="BFBFBF" w:sz="8" w:space="0"/>
            </w:tcBorders>
            <w:shd w:val="clear" w:color="auto" w:fill="F1F1F1" w:themeFill="background1" w:themeFillShade="F2"/>
            <w:vAlign w:val="center"/>
          </w:tcPr>
          <w:p>
            <w:pPr>
              <w:widowControl/>
              <w:spacing w:before="0" w:after="0" w:line="240" w:lineRule="auto"/>
              <w:ind w:left="-109" w:firstLine="0"/>
              <w:jc w:val="right"/>
              <w:rPr>
                <w:rFonts w:hint="default" w:cs="Calibri"/>
                <w:b/>
                <w:color w:val="auto"/>
                <w:sz w:val="26"/>
                <w:szCs w:val="26"/>
                <w:lang w:val="fr-FR"/>
              </w:rPr>
            </w:pPr>
            <w:r>
              <w:rPr>
                <w:rFonts w:hint="default" w:cs="Calibri"/>
                <w:b/>
                <w:color w:val="auto"/>
                <w:sz w:val="26"/>
                <w:szCs w:val="26"/>
                <w:lang w:val="fr-FR"/>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283" w:type="dxa"/>
            <w:tcBorders>
              <w:top w:val="nil"/>
              <w:left w:val="nil"/>
              <w:bottom w:val="nil"/>
              <w:right w:val="nil"/>
            </w:tcBorders>
            <w:vAlign w:val="center"/>
          </w:tcPr>
          <w:p>
            <w:pPr>
              <w:widowControl/>
              <w:spacing w:before="0" w:after="0" w:line="240" w:lineRule="auto"/>
              <w:jc w:val="left"/>
              <w:rPr>
                <w:rFonts w:cs="Calibri"/>
                <w:color w:val="404040"/>
                <w:lang w:eastAsia="fr-FR"/>
              </w:rPr>
            </w:pPr>
          </w:p>
        </w:tc>
        <w:tc>
          <w:tcPr>
            <w:tcW w:w="8506" w:type="dxa"/>
            <w:tcBorders>
              <w:top w:val="nil"/>
              <w:left w:val="nil"/>
              <w:bottom w:val="nil"/>
              <w:right w:val="nil"/>
            </w:tcBorders>
          </w:tcPr>
          <w:p>
            <w:pPr>
              <w:widowControl/>
              <w:tabs>
                <w:tab w:val="left" w:pos="34"/>
                <w:tab w:val="right" w:leader="dot" w:pos="9072"/>
              </w:tabs>
              <w:spacing w:before="120" w:after="0" w:line="240" w:lineRule="auto"/>
              <w:jc w:val="left"/>
              <w:rPr>
                <w:rFonts w:cs="Calibri"/>
                <w:color w:val="404040"/>
              </w:rPr>
            </w:pPr>
            <w:r>
              <w:rPr>
                <w:rFonts w:ascii="Wingdings 3" w:hAnsi="Wingdings 3" w:eastAsia="Calibri" w:cstheme="minorHAnsi"/>
                <w:color w:val="D60093"/>
                <w:kern w:val="0"/>
                <w:sz w:val="12"/>
                <w:szCs w:val="12"/>
                <w:lang w:val="fr-FR" w:eastAsia="fr-FR" w:bidi="ar-SA"/>
              </w:rPr>
              <w:t></w:t>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 xml:space="preserve"> </w:t>
            </w:r>
            <w:r>
              <w:rPr>
                <w:color w:val="000000"/>
                <w:sz w:val="26"/>
                <w:szCs w:val="26"/>
                <w:lang w:val="fr"/>
              </w:rPr>
              <w:t>Gestion et interprétation des choix d’un utilisateur au fil de plusieurs formulaires</w:t>
            </w:r>
          </w:p>
        </w:tc>
        <w:tc>
          <w:tcPr>
            <w:tcW w:w="425" w:type="dxa"/>
            <w:tcBorders>
              <w:top w:val="nil"/>
              <w:left w:val="nil"/>
              <w:bottom w:val="nil"/>
              <w:right w:val="single" w:color="BFBFBF" w:sz="8" w:space="0"/>
            </w:tcBorders>
            <w:vAlign w:val="center"/>
          </w:tcPr>
          <w:p>
            <w:pPr>
              <w:widowControl/>
              <w:tabs>
                <w:tab w:val="left" w:pos="34"/>
                <w:tab w:val="right" w:leader="dot" w:pos="9072"/>
              </w:tabs>
              <w:spacing w:before="120" w:after="0" w:line="240" w:lineRule="auto"/>
              <w:jc w:val="right"/>
              <w:rPr>
                <w:rFonts w:cs="Calibri"/>
                <w:b w:val="0"/>
                <w:bCs/>
                <w:color w:val="auto"/>
                <w:sz w:val="22"/>
                <w:szCs w:val="22"/>
              </w:rPr>
            </w:pPr>
            <w:r>
              <w:rPr>
                <w:rFonts w:eastAsia="Calibri" w:cstheme="minorHAnsi"/>
                <w:b w:val="0"/>
                <w:bCs/>
                <w:color w:val="auto"/>
                <w:kern w:val="0"/>
                <w:sz w:val="22"/>
                <w:szCs w:val="22"/>
                <w:lang w:val="fr-FR" w:eastAsia="en-US" w:bidi="ar-SA"/>
              </w:rPr>
              <w:t>p.</w:t>
            </w:r>
          </w:p>
        </w:tc>
        <w:tc>
          <w:tcPr>
            <w:tcW w:w="566" w:type="dxa"/>
            <w:tcBorders>
              <w:top w:val="single" w:color="BFBFBF" w:sz="8" w:space="0"/>
              <w:left w:val="single" w:color="BFBFBF" w:sz="8" w:space="0"/>
              <w:bottom w:val="single" w:color="BFBFBF" w:sz="8" w:space="0"/>
              <w:right w:val="single" w:color="BFBFBF" w:sz="8" w:space="0"/>
            </w:tcBorders>
            <w:vAlign w:val="center"/>
          </w:tcPr>
          <w:p>
            <w:pPr>
              <w:widowControl/>
              <w:tabs>
                <w:tab w:val="left" w:pos="34"/>
                <w:tab w:val="right" w:leader="dot" w:pos="9072"/>
              </w:tabs>
              <w:spacing w:before="120" w:after="0" w:line="240" w:lineRule="auto"/>
              <w:ind w:left="-109" w:firstLine="0"/>
              <w:jc w:val="right"/>
              <w:rPr>
                <w:rFonts w:hint="default" w:cs="Calibri"/>
                <w:color w:val="auto"/>
                <w:sz w:val="26"/>
                <w:szCs w:val="26"/>
                <w:lang w:val="fr-FR"/>
              </w:rPr>
            </w:pPr>
            <w:r>
              <w:rPr>
                <w:rFonts w:hint="default" w:cs="Calibri"/>
                <w:color w:val="auto"/>
                <w:sz w:val="26"/>
                <w:szCs w:val="26"/>
                <w:lang w:val="fr-FR"/>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283" w:type="dxa"/>
            <w:tcBorders>
              <w:top w:val="nil"/>
              <w:left w:val="nil"/>
              <w:bottom w:val="nil"/>
              <w:right w:val="nil"/>
            </w:tcBorders>
            <w:vAlign w:val="center"/>
          </w:tcPr>
          <w:p>
            <w:pPr>
              <w:widowControl/>
              <w:spacing w:before="0" w:after="0" w:line="240" w:lineRule="auto"/>
              <w:jc w:val="left"/>
              <w:rPr>
                <w:rFonts w:cs="Calibri"/>
                <w:color w:val="404040"/>
                <w:lang w:eastAsia="fr-FR"/>
              </w:rPr>
            </w:pPr>
          </w:p>
        </w:tc>
        <w:tc>
          <w:tcPr>
            <w:tcW w:w="8506" w:type="dxa"/>
            <w:tcBorders>
              <w:top w:val="nil"/>
              <w:left w:val="nil"/>
              <w:bottom w:val="nil"/>
              <w:right w:val="nil"/>
            </w:tcBorders>
          </w:tcPr>
          <w:p>
            <w:pPr>
              <w:pStyle w:val="7"/>
              <w:keepNext w:val="0"/>
              <w:keepLines w:val="0"/>
              <w:widowControl/>
              <w:suppressLineNumbers w:val="0"/>
              <w:bidi w:val="0"/>
              <w:spacing w:before="0" w:beforeAutospacing="1" w:after="0" w:afterAutospacing="0" w:line="240" w:lineRule="auto"/>
              <w:ind w:left="0" w:right="0"/>
              <w:jc w:val="left"/>
              <w:rPr>
                <w:rFonts w:hint="default" w:cs="Calibri"/>
                <w:color w:val="404040"/>
                <w:lang w:val="fr-FR"/>
              </w:rPr>
            </w:pPr>
            <w:r>
              <w:rPr>
                <w:rFonts w:ascii="Wingdings 3" w:hAnsi="Wingdings 3" w:eastAsia="Calibri" w:cstheme="minorHAnsi"/>
                <w:color w:val="D60093"/>
                <w:kern w:val="0"/>
                <w:sz w:val="12"/>
                <w:szCs w:val="12"/>
                <w:lang w:val="fr-FR" w:eastAsia="fr-FR" w:bidi="ar-SA"/>
              </w:rPr>
              <w:t></w:t>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 xml:space="preserve"> </w:t>
            </w:r>
            <w:r>
              <w:rPr>
                <w:rFonts w:ascii="Calibri" w:hAnsi="Calibri" w:cs="Calibri"/>
                <w:b w:val="0"/>
                <w:bCs w:val="0"/>
                <w:color w:val="000000"/>
                <w:kern w:val="0"/>
                <w:sz w:val="26"/>
                <w:szCs w:val="26"/>
                <w:lang w:val="fr" w:eastAsia="zh-CN" w:bidi="ar"/>
              </w:rPr>
              <w:t xml:space="preserve">Intégration </w:t>
            </w:r>
            <w:r>
              <w:rPr>
                <w:rFonts w:ascii="Calibri" w:hAnsi="Calibri" w:cs="Calibri"/>
                <w:color w:val="000000"/>
                <w:kern w:val="0"/>
                <w:sz w:val="26"/>
                <w:szCs w:val="26"/>
                <w:lang w:val="fr" w:eastAsia="zh-CN" w:bidi="ar"/>
              </w:rPr>
              <w:t>et utilisation d’une « api REST » au sein d’une intégration front</w:t>
            </w:r>
          </w:p>
        </w:tc>
        <w:tc>
          <w:tcPr>
            <w:tcW w:w="425" w:type="dxa"/>
            <w:tcBorders>
              <w:top w:val="nil"/>
              <w:left w:val="nil"/>
              <w:bottom w:val="nil"/>
              <w:right w:val="single" w:color="BFBFBF" w:sz="8" w:space="0"/>
            </w:tcBorders>
            <w:vAlign w:val="center"/>
          </w:tcPr>
          <w:p>
            <w:pPr>
              <w:widowControl/>
              <w:tabs>
                <w:tab w:val="left" w:pos="34"/>
                <w:tab w:val="right" w:leader="dot" w:pos="9072"/>
              </w:tabs>
              <w:spacing w:before="120" w:after="0" w:line="240" w:lineRule="auto"/>
              <w:jc w:val="right"/>
              <w:rPr>
                <w:rFonts w:cs="Calibri"/>
                <w:b w:val="0"/>
                <w:bCs/>
                <w:color w:val="auto"/>
                <w:sz w:val="22"/>
                <w:szCs w:val="22"/>
              </w:rPr>
            </w:pPr>
            <w:r>
              <w:rPr>
                <w:rFonts w:eastAsia="Calibri" w:cstheme="minorHAnsi"/>
                <w:b w:val="0"/>
                <w:bCs/>
                <w:color w:val="auto"/>
                <w:kern w:val="0"/>
                <w:sz w:val="22"/>
                <w:szCs w:val="22"/>
                <w:lang w:val="fr-FR" w:eastAsia="en-US" w:bidi="ar-SA"/>
              </w:rPr>
              <w:t>p.</w:t>
            </w:r>
          </w:p>
        </w:tc>
        <w:tc>
          <w:tcPr>
            <w:tcW w:w="566" w:type="dxa"/>
            <w:tcBorders>
              <w:top w:val="single" w:color="BFBFBF" w:sz="8" w:space="0"/>
              <w:left w:val="single" w:color="BFBFBF" w:sz="8" w:space="0"/>
              <w:bottom w:val="single" w:color="BFBFBF" w:sz="8" w:space="0"/>
              <w:right w:val="single" w:color="BFBFBF" w:sz="8" w:space="0"/>
            </w:tcBorders>
            <w:vAlign w:val="center"/>
          </w:tcPr>
          <w:p>
            <w:pPr>
              <w:widowControl/>
              <w:tabs>
                <w:tab w:val="left" w:pos="34"/>
                <w:tab w:val="right" w:leader="dot" w:pos="9072"/>
              </w:tabs>
              <w:spacing w:before="120" w:after="0" w:line="240" w:lineRule="auto"/>
              <w:ind w:left="-109" w:firstLine="0"/>
              <w:jc w:val="right"/>
              <w:rPr>
                <w:rFonts w:hint="default" w:cs="Calibri"/>
                <w:color w:val="auto"/>
                <w:sz w:val="26"/>
                <w:szCs w:val="26"/>
                <w:lang w:val="fr-FR"/>
              </w:rPr>
            </w:pPr>
            <w:r>
              <w:rPr>
                <w:rFonts w:hint="default" w:cs="Calibri"/>
                <w:color w:val="auto"/>
                <w:sz w:val="26"/>
                <w:szCs w:val="26"/>
                <w:lang w:val="fr-FR"/>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283" w:type="dxa"/>
            <w:tcBorders>
              <w:top w:val="nil"/>
              <w:left w:val="nil"/>
              <w:bottom w:val="nil"/>
              <w:right w:val="nil"/>
            </w:tcBorders>
            <w:vAlign w:val="center"/>
          </w:tcPr>
          <w:p>
            <w:pPr>
              <w:widowControl/>
              <w:spacing w:before="0" w:after="0" w:line="240" w:lineRule="auto"/>
              <w:jc w:val="left"/>
              <w:rPr>
                <w:rFonts w:cs="Calibri"/>
                <w:color w:val="404040"/>
                <w:lang w:eastAsia="fr-FR"/>
              </w:rPr>
            </w:pPr>
          </w:p>
        </w:tc>
        <w:tc>
          <w:tcPr>
            <w:tcW w:w="8506" w:type="dxa"/>
            <w:tcBorders>
              <w:top w:val="nil"/>
              <w:left w:val="nil"/>
              <w:bottom w:val="nil"/>
              <w:right w:val="nil"/>
            </w:tcBorders>
          </w:tcPr>
          <w:p>
            <w:pPr>
              <w:pStyle w:val="7"/>
              <w:keepNext w:val="0"/>
              <w:keepLines w:val="0"/>
              <w:widowControl/>
              <w:suppressLineNumbers w:val="0"/>
              <w:bidi w:val="0"/>
              <w:spacing w:before="0" w:beforeAutospacing="1" w:after="0" w:afterAutospacing="0" w:line="240" w:lineRule="auto"/>
              <w:ind w:left="0" w:right="0"/>
              <w:jc w:val="left"/>
              <w:rPr>
                <w:rFonts w:hint="default" w:cs="Calibri"/>
                <w:color w:val="404040"/>
                <w:lang w:val="fr-FR"/>
              </w:rPr>
            </w:pPr>
            <w:r>
              <w:rPr>
                <w:rFonts w:ascii="Wingdings 3" w:hAnsi="Wingdings 3" w:eastAsia="Calibri" w:cstheme="minorHAnsi"/>
                <w:color w:val="D60093"/>
                <w:kern w:val="0"/>
                <w:sz w:val="12"/>
                <w:szCs w:val="12"/>
                <w:lang w:val="fr-FR" w:eastAsia="fr-FR" w:bidi="ar-SA"/>
              </w:rPr>
              <w:t></w:t>
            </w:r>
            <w:r>
              <w:rPr>
                <w:rFonts w:eastAsia="Calibri" w:cstheme="minorHAnsi"/>
                <w:color w:val="auto"/>
                <w:kern w:val="0"/>
                <w:sz w:val="26"/>
                <w:szCs w:val="26"/>
                <w:lang w:val="fr-FR" w:eastAsia="en-US" w:bidi="ar-SA"/>
              </w:rPr>
              <w:t xml:space="preserve"> </w:t>
            </w:r>
            <w:r>
              <w:rPr>
                <w:rFonts w:hint="default" w:eastAsia="Calibri" w:asciiTheme="minorAscii" w:hAnsiTheme="minorAscii" w:cstheme="minorHAnsi"/>
                <w:color w:val="auto"/>
                <w:kern w:val="0"/>
                <w:sz w:val="26"/>
                <w:szCs w:val="26"/>
                <w:lang w:val="fr-FR" w:eastAsia="en-US" w:bidi="ar-SA"/>
              </w:rPr>
              <w:t>Mini-jeux : le pendus</w:t>
            </w:r>
          </w:p>
        </w:tc>
        <w:tc>
          <w:tcPr>
            <w:tcW w:w="425" w:type="dxa"/>
            <w:tcBorders>
              <w:top w:val="nil"/>
              <w:left w:val="nil"/>
              <w:bottom w:val="nil"/>
              <w:right w:val="single" w:color="BFBFBF" w:sz="8" w:space="0"/>
            </w:tcBorders>
            <w:vAlign w:val="center"/>
          </w:tcPr>
          <w:p>
            <w:pPr>
              <w:widowControl/>
              <w:tabs>
                <w:tab w:val="left" w:pos="34"/>
                <w:tab w:val="right" w:leader="dot" w:pos="9072"/>
              </w:tabs>
              <w:spacing w:before="120" w:after="0" w:line="240" w:lineRule="auto"/>
              <w:jc w:val="right"/>
              <w:rPr>
                <w:rFonts w:cs="Calibri"/>
                <w:b w:val="0"/>
                <w:bCs/>
                <w:color w:val="auto"/>
                <w:sz w:val="22"/>
                <w:szCs w:val="22"/>
              </w:rPr>
            </w:pPr>
            <w:r>
              <w:rPr>
                <w:rFonts w:eastAsia="Calibri" w:cstheme="minorHAnsi"/>
                <w:b w:val="0"/>
                <w:bCs/>
                <w:color w:val="auto"/>
                <w:kern w:val="0"/>
                <w:sz w:val="22"/>
                <w:szCs w:val="22"/>
                <w:lang w:val="fr-FR" w:eastAsia="en-US" w:bidi="ar-SA"/>
              </w:rPr>
              <w:t>p.</w:t>
            </w:r>
          </w:p>
        </w:tc>
        <w:tc>
          <w:tcPr>
            <w:tcW w:w="566" w:type="dxa"/>
            <w:tcBorders>
              <w:top w:val="single" w:color="BFBFBF" w:sz="8" w:space="0"/>
              <w:left w:val="single" w:color="BFBFBF" w:sz="8" w:space="0"/>
              <w:bottom w:val="single" w:color="BFBFBF" w:sz="8" w:space="0"/>
              <w:right w:val="single" w:color="BFBFBF" w:sz="8" w:space="0"/>
            </w:tcBorders>
            <w:vAlign w:val="center"/>
          </w:tcPr>
          <w:p>
            <w:pPr>
              <w:widowControl/>
              <w:tabs>
                <w:tab w:val="left" w:pos="34"/>
                <w:tab w:val="right" w:leader="dot" w:pos="9072"/>
              </w:tabs>
              <w:spacing w:before="120" w:after="0" w:line="240" w:lineRule="auto"/>
              <w:ind w:left="-109" w:firstLine="0"/>
              <w:jc w:val="right"/>
              <w:rPr>
                <w:rFonts w:hint="default" w:cs="Calibri"/>
                <w:color w:val="auto"/>
                <w:sz w:val="26"/>
                <w:szCs w:val="26"/>
                <w:lang w:val="fr-FR"/>
              </w:rPr>
            </w:pPr>
            <w:r>
              <w:rPr>
                <w:rFonts w:hint="default" w:cs="Calibri"/>
                <w:color w:val="auto"/>
                <w:sz w:val="26"/>
                <w:szCs w:val="26"/>
                <w:lang w:val="fr-F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8789" w:type="dxa"/>
            <w:gridSpan w:val="2"/>
            <w:tcBorders>
              <w:top w:val="nil"/>
              <w:left w:val="single" w:color="D60093" w:sz="18" w:space="0"/>
              <w:bottom w:val="nil"/>
              <w:right w:val="nil"/>
            </w:tcBorders>
            <w:shd w:val="clear" w:color="auto" w:fill="F1F1F1" w:themeFill="background1" w:themeFillShade="F2"/>
          </w:tcPr>
          <w:p>
            <w:pPr>
              <w:pStyle w:val="7"/>
              <w:keepNext w:val="0"/>
              <w:keepLines w:val="0"/>
              <w:widowControl/>
              <w:suppressLineNumbers w:val="0"/>
              <w:bidi w:val="0"/>
              <w:spacing w:before="0" w:beforeAutospacing="1" w:after="0" w:afterAutospacing="0" w:line="240" w:lineRule="auto"/>
              <w:ind w:left="0" w:right="0"/>
              <w:jc w:val="left"/>
              <w:rPr>
                <w:rFonts w:cs="Calibri"/>
                <w:b/>
                <w:color w:val="404040"/>
                <w:lang w:eastAsia="fr-FR"/>
              </w:rPr>
            </w:pPr>
            <w:r>
              <w:rPr>
                <w:rFonts w:ascii="Calibri" w:hAnsi="Calibri" w:cs="Calibri"/>
                <w:b/>
                <w:bCs/>
                <w:color w:val="000000"/>
                <w:kern w:val="0"/>
                <w:sz w:val="24"/>
                <w:szCs w:val="24"/>
                <w:lang w:val="fr" w:eastAsia="zh-CN" w:bidi="ar"/>
              </w:rPr>
              <w:t>Développer la partie back-end d'une application web ou web mobile en intégrant les recommandations de sécurité</w:t>
            </w:r>
          </w:p>
        </w:tc>
        <w:tc>
          <w:tcPr>
            <w:tcW w:w="425" w:type="dxa"/>
            <w:tcBorders>
              <w:top w:val="nil"/>
              <w:left w:val="nil"/>
              <w:bottom w:val="nil"/>
              <w:right w:val="single" w:color="BFBFBF" w:sz="8" w:space="0"/>
            </w:tcBorders>
            <w:shd w:val="clear" w:color="auto" w:fill="F1F1F1" w:themeFill="background1" w:themeFillShade="F2"/>
            <w:vAlign w:val="center"/>
          </w:tcPr>
          <w:p>
            <w:pPr>
              <w:widowControl/>
              <w:spacing w:before="0" w:after="0" w:line="240" w:lineRule="auto"/>
              <w:jc w:val="right"/>
              <w:rPr>
                <w:rFonts w:cs="Calibri"/>
                <w:b w:val="0"/>
                <w:bCs/>
                <w:color w:val="auto"/>
                <w:sz w:val="22"/>
                <w:szCs w:val="22"/>
                <w:lang w:eastAsia="fr-FR"/>
              </w:rPr>
            </w:pPr>
            <w:r>
              <w:rPr>
                <w:rFonts w:eastAsia="Calibri" w:cstheme="minorHAnsi"/>
                <w:b w:val="0"/>
                <w:bCs/>
                <w:color w:val="auto"/>
                <w:kern w:val="0"/>
                <w:sz w:val="22"/>
                <w:szCs w:val="22"/>
                <w:lang w:val="fr-FR" w:eastAsia="en-US" w:bidi="ar-SA"/>
              </w:rPr>
              <w:t>p.</w:t>
            </w:r>
          </w:p>
        </w:tc>
        <w:tc>
          <w:tcPr>
            <w:tcW w:w="566" w:type="dxa"/>
            <w:tcBorders>
              <w:top w:val="single" w:color="BFBFBF" w:sz="8" w:space="0"/>
              <w:left w:val="single" w:color="BFBFBF" w:sz="8" w:space="0"/>
              <w:bottom w:val="single" w:color="BFBFBF" w:sz="8" w:space="0"/>
              <w:right w:val="single" w:color="BFBFBF" w:sz="8" w:space="0"/>
            </w:tcBorders>
            <w:shd w:val="clear" w:color="auto" w:fill="F1F1F1" w:themeFill="background1" w:themeFillShade="F2"/>
            <w:vAlign w:val="center"/>
          </w:tcPr>
          <w:p>
            <w:pPr>
              <w:widowControl/>
              <w:spacing w:before="0" w:after="0" w:line="240" w:lineRule="auto"/>
              <w:ind w:left="-109" w:firstLine="0"/>
              <w:jc w:val="right"/>
              <w:rPr>
                <w:rFonts w:hint="default" w:cs="Calibri"/>
                <w:b/>
                <w:color w:val="auto"/>
                <w:sz w:val="26"/>
                <w:szCs w:val="26"/>
                <w:lang w:val="fr-FR"/>
              </w:rPr>
            </w:pPr>
            <w:r>
              <w:rPr>
                <w:rFonts w:hint="default" w:cs="Calibri"/>
                <w:b/>
                <w:color w:val="auto"/>
                <w:sz w:val="26"/>
                <w:szCs w:val="26"/>
                <w:lang w:val="fr-FR"/>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283" w:type="dxa"/>
            <w:tcBorders>
              <w:top w:val="single" w:color="FFFFFF" w:sz="4" w:space="0"/>
              <w:left w:val="nil"/>
              <w:bottom w:val="nil"/>
              <w:right w:val="single" w:color="F2F2F2" w:sz="8" w:space="0"/>
            </w:tcBorders>
            <w:vAlign w:val="center"/>
          </w:tcPr>
          <w:p>
            <w:pPr>
              <w:widowControl/>
              <w:spacing w:before="0" w:after="0" w:line="240" w:lineRule="auto"/>
              <w:jc w:val="left"/>
              <w:rPr>
                <w:rFonts w:cs="Calibri"/>
                <w:color w:val="404040"/>
                <w:lang w:eastAsia="fr-FR"/>
              </w:rPr>
            </w:pPr>
          </w:p>
        </w:tc>
        <w:tc>
          <w:tcPr>
            <w:tcW w:w="8506" w:type="dxa"/>
            <w:tcBorders>
              <w:top w:val="nil"/>
              <w:left w:val="single" w:color="F2F2F2" w:sz="8" w:space="0"/>
              <w:bottom w:val="nil"/>
              <w:right w:val="nil"/>
            </w:tcBorders>
          </w:tcPr>
          <w:p>
            <w:pPr>
              <w:pStyle w:val="7"/>
              <w:keepNext w:val="0"/>
              <w:keepLines w:val="0"/>
              <w:widowControl/>
              <w:suppressLineNumbers w:val="0"/>
              <w:bidi w:val="0"/>
              <w:spacing w:before="0" w:beforeAutospacing="1" w:after="0" w:afterAutospacing="0" w:line="240" w:lineRule="auto"/>
              <w:ind w:left="0" w:right="0"/>
              <w:jc w:val="left"/>
              <w:rPr>
                <w:rFonts w:cs="Calibri"/>
                <w:color w:val="404040"/>
              </w:rPr>
            </w:pPr>
            <w:r>
              <w:rPr>
                <w:rFonts w:ascii="Wingdings 3" w:hAnsi="Wingdings 3" w:eastAsia="Calibri" w:cstheme="minorHAnsi"/>
                <w:color w:val="D60093"/>
                <w:kern w:val="0"/>
                <w:sz w:val="12"/>
                <w:szCs w:val="12"/>
                <w:lang w:val="fr-FR" w:eastAsia="fr-FR" w:bidi="ar-SA"/>
              </w:rPr>
              <w:t></w:t>
            </w:r>
            <w:r>
              <w:rPr>
                <w:rFonts w:eastAsia="Calibri" w:cstheme="minorHAnsi"/>
                <w:color w:val="404040" w:themeColor="text1" w:themeTint="BF"/>
                <w:kern w:val="0"/>
                <w:sz w:val="26"/>
                <w:szCs w:val="26"/>
                <w:lang w:val="fr-FR" w:eastAsia="en-US" w:bidi="ar-SA"/>
                <w14:textFill>
                  <w14:solidFill>
                    <w14:schemeClr w14:val="tx1">
                      <w14:lumMod w14:val="75000"/>
                      <w14:lumOff w14:val="25000"/>
                    </w14:schemeClr>
                  </w14:solidFill>
                </w14:textFill>
              </w:rPr>
              <w:t xml:space="preserve"> </w:t>
            </w:r>
            <w:r>
              <w:rPr>
                <w:rFonts w:ascii="Calibri" w:hAnsi="Calibri" w:cs="Calibri"/>
                <w:color w:val="000000"/>
                <w:kern w:val="0"/>
                <w:sz w:val="26"/>
                <w:szCs w:val="26"/>
                <w:lang w:val="fr" w:eastAsia="zh-CN" w:bidi="ar"/>
              </w:rPr>
              <w:t>Réservation de chambre d’hôtel</w:t>
            </w:r>
            <w:r>
              <w:rPr>
                <w:rFonts w:eastAsia="Calibri" w:cstheme="minorHAnsi"/>
                <w:color w:val="404040" w:themeColor="text1" w:themeTint="BF"/>
                <w:kern w:val="0"/>
                <w:sz w:val="26"/>
                <w:szCs w:val="26"/>
                <w:lang w:val="fr-FR" w:eastAsia="en-US" w:bidi="ar-SA"/>
                <w14:textFill>
                  <w14:solidFill>
                    <w14:schemeClr w14:val="tx1">
                      <w14:lumMod w14:val="75000"/>
                      <w14:lumOff w14:val="25000"/>
                    </w14:schemeClr>
                  </w14:solidFill>
                </w14:textFill>
              </w:rPr>
              <w:t> </w:t>
            </w:r>
          </w:p>
        </w:tc>
        <w:tc>
          <w:tcPr>
            <w:tcW w:w="425" w:type="dxa"/>
            <w:tcBorders>
              <w:top w:val="nil"/>
              <w:left w:val="nil"/>
              <w:bottom w:val="nil"/>
              <w:right w:val="single" w:color="BFBFBF" w:sz="8" w:space="0"/>
            </w:tcBorders>
            <w:vAlign w:val="center"/>
          </w:tcPr>
          <w:p>
            <w:pPr>
              <w:widowControl/>
              <w:tabs>
                <w:tab w:val="left" w:pos="34"/>
                <w:tab w:val="right" w:leader="dot" w:pos="9072"/>
              </w:tabs>
              <w:spacing w:before="120" w:after="0" w:line="240" w:lineRule="auto"/>
              <w:jc w:val="right"/>
              <w:rPr>
                <w:rFonts w:cs="Calibri"/>
                <w:b w:val="0"/>
                <w:bCs/>
                <w:color w:val="auto"/>
                <w:sz w:val="22"/>
                <w:szCs w:val="22"/>
              </w:rPr>
            </w:pPr>
            <w:r>
              <w:rPr>
                <w:rFonts w:eastAsia="Calibri" w:cstheme="minorHAnsi"/>
                <w:b w:val="0"/>
                <w:bCs/>
                <w:color w:val="auto"/>
                <w:kern w:val="0"/>
                <w:sz w:val="22"/>
                <w:szCs w:val="22"/>
                <w:lang w:val="fr-FR" w:eastAsia="en-US" w:bidi="ar-SA"/>
              </w:rPr>
              <w:t>p.</w:t>
            </w:r>
          </w:p>
        </w:tc>
        <w:tc>
          <w:tcPr>
            <w:tcW w:w="566" w:type="dxa"/>
            <w:tcBorders>
              <w:top w:val="single" w:color="BFBFBF" w:sz="8" w:space="0"/>
              <w:left w:val="single" w:color="BFBFBF" w:sz="8" w:space="0"/>
              <w:bottom w:val="single" w:color="BFBFBF" w:sz="8" w:space="0"/>
              <w:right w:val="single" w:color="BFBFBF" w:sz="8" w:space="0"/>
            </w:tcBorders>
            <w:vAlign w:val="center"/>
          </w:tcPr>
          <w:p>
            <w:pPr>
              <w:widowControl/>
              <w:tabs>
                <w:tab w:val="left" w:pos="34"/>
                <w:tab w:val="right" w:leader="dot" w:pos="9072"/>
              </w:tabs>
              <w:spacing w:before="120" w:after="0" w:line="240" w:lineRule="auto"/>
              <w:ind w:left="-109" w:firstLine="0"/>
              <w:jc w:val="right"/>
              <w:rPr>
                <w:rFonts w:hint="default" w:cs="Calibri"/>
                <w:color w:val="auto"/>
                <w:sz w:val="26"/>
                <w:szCs w:val="26"/>
                <w:lang w:val="fr-FR"/>
              </w:rPr>
            </w:pPr>
            <w:r>
              <w:rPr>
                <w:rFonts w:hint="default" w:cs="Calibri"/>
                <w:color w:val="auto"/>
                <w:sz w:val="26"/>
                <w:szCs w:val="26"/>
                <w:lang w:val="fr-FR"/>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90" w:hRule="atLeast"/>
        </w:trPr>
        <w:tc>
          <w:tcPr>
            <w:tcW w:w="283" w:type="dxa"/>
            <w:tcBorders>
              <w:top w:val="nil"/>
              <w:left w:val="nil"/>
              <w:bottom w:val="nil"/>
              <w:right w:val="single" w:color="F2F2F2" w:sz="8" w:space="0"/>
            </w:tcBorders>
            <w:vAlign w:val="center"/>
          </w:tcPr>
          <w:p>
            <w:pPr>
              <w:widowControl/>
              <w:spacing w:before="0" w:after="0" w:line="240" w:lineRule="auto"/>
              <w:jc w:val="left"/>
              <w:rPr>
                <w:rFonts w:cs="Calibri"/>
                <w:color w:val="404040"/>
                <w:lang w:eastAsia="fr-FR"/>
              </w:rPr>
            </w:pPr>
          </w:p>
        </w:tc>
        <w:tc>
          <w:tcPr>
            <w:tcW w:w="8506" w:type="dxa"/>
            <w:tcBorders>
              <w:top w:val="nil"/>
              <w:left w:val="single" w:color="F2F2F2" w:sz="8" w:space="0"/>
              <w:bottom w:val="nil"/>
              <w:right w:val="nil"/>
            </w:tcBorders>
          </w:tcPr>
          <w:p>
            <w:pPr>
              <w:pStyle w:val="7"/>
              <w:keepNext w:val="0"/>
              <w:keepLines w:val="0"/>
              <w:widowControl/>
              <w:suppressLineNumbers w:val="0"/>
              <w:bidi w:val="0"/>
              <w:spacing w:before="0" w:beforeAutospacing="1" w:after="0" w:afterAutospacing="0" w:line="240" w:lineRule="auto"/>
              <w:ind w:left="0" w:right="0"/>
              <w:jc w:val="left"/>
              <w:rPr>
                <w:rFonts w:cs="Calibri"/>
                <w:color w:val="404040"/>
              </w:rPr>
            </w:pPr>
            <w:r>
              <w:rPr>
                <w:rFonts w:ascii="Wingdings 3" w:hAnsi="Wingdings 3" w:eastAsia="Calibri" w:cstheme="minorHAnsi"/>
                <w:color w:val="D60093"/>
                <w:kern w:val="0"/>
                <w:sz w:val="12"/>
                <w:szCs w:val="12"/>
                <w:lang w:val="fr-FR" w:eastAsia="fr-FR" w:bidi="ar-SA"/>
              </w:rPr>
              <w:t></w:t>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 xml:space="preserve"> </w:t>
            </w:r>
            <w:r>
              <w:rPr>
                <w:rFonts w:ascii="Calibri" w:hAnsi="Calibri" w:cs="Calibri"/>
                <w:color w:val="000000"/>
                <w:kern w:val="0"/>
                <w:sz w:val="26"/>
                <w:szCs w:val="26"/>
                <w:lang w:val="fr" w:eastAsia="zh-CN" w:bidi="ar"/>
              </w:rPr>
              <w:t>Bloc note personn</w:t>
            </w:r>
            <w:r>
              <w:rPr>
                <w:rFonts w:hint="default" w:ascii="Calibri" w:hAnsi="Calibri" w:cs="Calibri"/>
                <w:color w:val="000000"/>
                <w:kern w:val="0"/>
                <w:sz w:val="26"/>
                <w:szCs w:val="26"/>
                <w:lang w:val="fr-FR" w:eastAsia="zh-CN" w:bidi="ar"/>
              </w:rPr>
              <w:t>e</w:t>
            </w:r>
            <w:r>
              <w:rPr>
                <w:rFonts w:ascii="Calibri" w:hAnsi="Calibri" w:cs="Calibri"/>
                <w:color w:val="000000"/>
                <w:kern w:val="0"/>
                <w:sz w:val="26"/>
                <w:szCs w:val="26"/>
                <w:lang w:val="fr" w:eastAsia="zh-CN" w:bidi="ar"/>
              </w:rPr>
              <w:t>l</w:t>
            </w:r>
          </w:p>
        </w:tc>
        <w:tc>
          <w:tcPr>
            <w:tcW w:w="425" w:type="dxa"/>
            <w:tcBorders>
              <w:top w:val="nil"/>
              <w:left w:val="nil"/>
              <w:bottom w:val="nil"/>
              <w:right w:val="single" w:color="BFBFBF" w:sz="8" w:space="0"/>
            </w:tcBorders>
            <w:vAlign w:val="center"/>
          </w:tcPr>
          <w:p>
            <w:pPr>
              <w:widowControl/>
              <w:tabs>
                <w:tab w:val="left" w:pos="34"/>
                <w:tab w:val="right" w:leader="dot" w:pos="9072"/>
              </w:tabs>
              <w:spacing w:before="120" w:after="0" w:line="240" w:lineRule="auto"/>
              <w:jc w:val="right"/>
              <w:rPr>
                <w:rFonts w:cs="Calibri"/>
                <w:b w:val="0"/>
                <w:bCs/>
                <w:color w:val="auto"/>
                <w:sz w:val="22"/>
                <w:szCs w:val="22"/>
              </w:rPr>
            </w:pPr>
            <w:r>
              <w:rPr>
                <w:rFonts w:eastAsia="Calibri" w:cstheme="minorHAnsi"/>
                <w:b w:val="0"/>
                <w:bCs/>
                <w:color w:val="auto"/>
                <w:kern w:val="0"/>
                <w:sz w:val="22"/>
                <w:szCs w:val="22"/>
                <w:lang w:val="fr-FR" w:eastAsia="en-US" w:bidi="ar-SA"/>
              </w:rPr>
              <w:t>p.</w:t>
            </w:r>
          </w:p>
        </w:tc>
        <w:tc>
          <w:tcPr>
            <w:tcW w:w="566" w:type="dxa"/>
            <w:tcBorders>
              <w:top w:val="single" w:color="BFBFBF" w:sz="8" w:space="0"/>
              <w:left w:val="single" w:color="BFBFBF" w:sz="8" w:space="0"/>
              <w:bottom w:val="single" w:color="BFBFBF" w:sz="8" w:space="0"/>
              <w:right w:val="single" w:color="BFBFBF" w:sz="8" w:space="0"/>
            </w:tcBorders>
            <w:vAlign w:val="center"/>
          </w:tcPr>
          <w:p>
            <w:pPr>
              <w:widowControl/>
              <w:tabs>
                <w:tab w:val="left" w:pos="34"/>
                <w:tab w:val="right" w:leader="dot" w:pos="9072"/>
              </w:tabs>
              <w:spacing w:before="120" w:after="0" w:line="240" w:lineRule="auto"/>
              <w:ind w:left="-109" w:firstLine="0"/>
              <w:jc w:val="right"/>
              <w:rPr>
                <w:rFonts w:hint="default" w:cs="Calibri"/>
                <w:color w:val="auto"/>
                <w:sz w:val="26"/>
                <w:szCs w:val="26"/>
                <w:lang w:val="fr-FR"/>
              </w:rPr>
            </w:pPr>
            <w:r>
              <w:rPr>
                <w:rFonts w:hint="default" w:cs="Calibri"/>
                <w:color w:val="auto"/>
                <w:sz w:val="26"/>
                <w:szCs w:val="26"/>
                <w:lang w:val="fr-F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90" w:hRule="atLeast"/>
        </w:trPr>
        <w:tc>
          <w:tcPr>
            <w:tcW w:w="283" w:type="dxa"/>
            <w:tcBorders>
              <w:top w:val="nil"/>
              <w:left w:val="nil"/>
              <w:bottom w:val="nil"/>
              <w:right w:val="single" w:color="F2F2F2" w:sz="8" w:space="0"/>
            </w:tcBorders>
            <w:vAlign w:val="center"/>
          </w:tcPr>
          <w:p>
            <w:pPr>
              <w:widowControl/>
              <w:spacing w:before="0" w:after="0" w:line="240" w:lineRule="auto"/>
              <w:jc w:val="left"/>
              <w:rPr>
                <w:rFonts w:cs="Calibri"/>
                <w:color w:val="404040"/>
                <w:lang w:eastAsia="fr-FR"/>
              </w:rPr>
            </w:pPr>
          </w:p>
        </w:tc>
        <w:tc>
          <w:tcPr>
            <w:tcW w:w="8506" w:type="dxa"/>
            <w:tcBorders>
              <w:top w:val="nil"/>
              <w:left w:val="single" w:color="F2F2F2" w:sz="8" w:space="0"/>
              <w:bottom w:val="nil"/>
              <w:right w:val="nil"/>
            </w:tcBorders>
            <w:vAlign w:val="top"/>
          </w:tcPr>
          <w:p>
            <w:pPr>
              <w:pStyle w:val="7"/>
              <w:keepNext w:val="0"/>
              <w:keepLines w:val="0"/>
              <w:widowControl/>
              <w:suppressLineNumbers w:val="0"/>
              <w:bidi w:val="0"/>
              <w:spacing w:before="0" w:beforeAutospacing="1" w:after="0" w:afterAutospacing="0" w:line="240" w:lineRule="auto"/>
              <w:ind w:left="0" w:leftChars="0" w:right="0" w:rightChars="0"/>
              <w:jc w:val="left"/>
              <w:rPr>
                <w:rFonts w:hint="default" w:ascii="Wingdings 3" w:hAnsi="Wingdings 3" w:eastAsia="Calibri" w:cstheme="minorHAnsi"/>
                <w:color w:val="D60093"/>
                <w:kern w:val="0"/>
                <w:sz w:val="12"/>
                <w:szCs w:val="12"/>
                <w:lang w:val="fr-FR" w:eastAsia="fr-FR" w:bidi="ar-SA"/>
              </w:rPr>
            </w:pPr>
            <w:r>
              <w:rPr>
                <w:rFonts w:ascii="Wingdings 3" w:hAnsi="Wingdings 3" w:eastAsia="Calibri" w:cstheme="minorHAnsi"/>
                <w:color w:val="D60093"/>
                <w:kern w:val="0"/>
                <w:sz w:val="12"/>
                <w:szCs w:val="12"/>
                <w:lang w:val="fr-FR" w:eastAsia="fr-FR" w:bidi="ar-SA"/>
              </w:rPr>
              <w:t></w:t>
            </w:r>
            <w:r>
              <w:rPr>
                <w:rFonts w:eastAsia="Calibri" w:cstheme="minorHAnsi"/>
                <w:color w:val="auto"/>
                <w:kern w:val="0"/>
                <w:sz w:val="26"/>
                <w:szCs w:val="26"/>
                <w:lang w:val="fr-FR" w:eastAsia="en-US" w:bidi="ar-SA"/>
              </w:rPr>
              <w:t xml:space="preserve"> </w:t>
            </w:r>
            <w:r>
              <w:rPr>
                <w:rFonts w:hint="default" w:eastAsia="Calibri" w:cstheme="minorHAnsi"/>
                <w:color w:val="auto"/>
                <w:kern w:val="0"/>
                <w:sz w:val="26"/>
                <w:szCs w:val="26"/>
                <w:lang w:val="fr-FR" w:eastAsia="en-US" w:bidi="ar-SA"/>
              </w:rPr>
              <w:t>Gestion de projet : «To do list»</w:t>
            </w:r>
          </w:p>
        </w:tc>
        <w:tc>
          <w:tcPr>
            <w:tcW w:w="425" w:type="dxa"/>
            <w:tcBorders>
              <w:top w:val="nil"/>
              <w:left w:val="nil"/>
              <w:bottom w:val="nil"/>
              <w:right w:val="single" w:color="BFBFBF" w:sz="8" w:space="0"/>
            </w:tcBorders>
            <w:vAlign w:val="center"/>
          </w:tcPr>
          <w:p>
            <w:pPr>
              <w:widowControl/>
              <w:tabs>
                <w:tab w:val="left" w:pos="34"/>
                <w:tab w:val="right" w:leader="dot" w:pos="9072"/>
              </w:tabs>
              <w:spacing w:before="120" w:after="0" w:line="240" w:lineRule="auto"/>
              <w:jc w:val="right"/>
              <w:rPr>
                <w:rFonts w:hint="default" w:eastAsia="Calibri" w:cstheme="minorHAnsi"/>
                <w:b w:val="0"/>
                <w:bCs/>
                <w:color w:val="auto"/>
                <w:kern w:val="0"/>
                <w:sz w:val="22"/>
                <w:szCs w:val="22"/>
                <w:lang w:val="fr-FR" w:eastAsia="en-US" w:bidi="ar-SA"/>
              </w:rPr>
            </w:pPr>
            <w:r>
              <w:rPr>
                <w:rFonts w:hint="default" w:eastAsia="Calibri" w:cstheme="minorHAnsi"/>
                <w:b w:val="0"/>
                <w:bCs/>
                <w:color w:val="auto"/>
                <w:kern w:val="0"/>
                <w:sz w:val="22"/>
                <w:szCs w:val="22"/>
                <w:lang w:val="fr-FR" w:eastAsia="en-US" w:bidi="ar-SA"/>
              </w:rPr>
              <w:t>P.</w:t>
            </w:r>
          </w:p>
        </w:tc>
        <w:tc>
          <w:tcPr>
            <w:tcW w:w="566" w:type="dxa"/>
            <w:tcBorders>
              <w:top w:val="single" w:color="BFBFBF" w:sz="8" w:space="0"/>
              <w:left w:val="single" w:color="BFBFBF" w:sz="8" w:space="0"/>
              <w:bottom w:val="single" w:color="BFBFBF" w:sz="8" w:space="0"/>
              <w:right w:val="single" w:color="BFBFBF" w:sz="8" w:space="0"/>
            </w:tcBorders>
            <w:vAlign w:val="center"/>
          </w:tcPr>
          <w:p>
            <w:pPr>
              <w:widowControl/>
              <w:tabs>
                <w:tab w:val="left" w:pos="34"/>
                <w:tab w:val="right" w:leader="dot" w:pos="9072"/>
              </w:tabs>
              <w:spacing w:before="120" w:after="0" w:line="240" w:lineRule="auto"/>
              <w:ind w:left="-109" w:firstLine="0"/>
              <w:jc w:val="right"/>
              <w:rPr>
                <w:rFonts w:hint="default" w:cs="Calibri"/>
                <w:color w:val="auto"/>
                <w:sz w:val="26"/>
                <w:szCs w:val="26"/>
                <w:lang w:val="fr-FR"/>
              </w:rPr>
            </w:pPr>
            <w:r>
              <w:rPr>
                <w:rFonts w:hint="default" w:cs="Calibri"/>
                <w:color w:val="auto"/>
                <w:sz w:val="26"/>
                <w:szCs w:val="26"/>
                <w:lang w:val="fr-FR"/>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8789" w:type="dxa"/>
            <w:gridSpan w:val="2"/>
            <w:tcBorders>
              <w:top w:val="nil"/>
              <w:left w:val="single" w:color="D60093" w:sz="18" w:space="0"/>
              <w:bottom w:val="nil"/>
              <w:right w:val="nil"/>
            </w:tcBorders>
            <w:vAlign w:val="center"/>
          </w:tcPr>
          <w:p>
            <w:pPr>
              <w:widowControl/>
              <w:tabs>
                <w:tab w:val="left" w:pos="34"/>
                <w:tab w:val="right" w:leader="dot" w:pos="9072"/>
              </w:tabs>
              <w:spacing w:beforeAutospacing="1" w:after="120" w:line="240" w:lineRule="auto"/>
              <w:jc w:val="left"/>
              <w:rPr>
                <w:rFonts w:cs="Calibri"/>
                <w:color w:val="404040"/>
                <w:sz w:val="24"/>
                <w:szCs w:val="24"/>
              </w:rPr>
            </w:pPr>
            <w:r>
              <w:rPr>
                <w:rFonts w:eastAsia="Calibri" w:cstheme="minorHAnsi"/>
                <w:b/>
                <w:color w:val="404040" w:themeColor="text1" w:themeTint="BF"/>
                <w:kern w:val="0"/>
                <w:sz w:val="24"/>
                <w:szCs w:val="24"/>
                <w:lang w:val="fr-FR" w:eastAsia="en-US" w:bidi="ar-SA"/>
                <w14:textFill>
                  <w14:solidFill>
                    <w14:schemeClr w14:val="tx1">
                      <w14:lumMod w14:val="75000"/>
                      <w14:lumOff w14:val="25000"/>
                    </w14:schemeClr>
                  </w14:solidFill>
                </w14:textFill>
              </w:rPr>
              <w:t xml:space="preserve">Titres, diplômes, CQP, attestations de formation </w:t>
            </w:r>
            <w:r>
              <w:rPr>
                <w:rFonts w:eastAsia="Calibri" w:cstheme="minorHAnsi"/>
                <w:i/>
                <w:color w:val="404040" w:themeColor="text1" w:themeTint="BF"/>
                <w:kern w:val="0"/>
                <w:sz w:val="20"/>
                <w:szCs w:val="20"/>
                <w:lang w:val="fr-FR" w:eastAsia="en-US" w:bidi="ar-SA"/>
                <w14:textFill>
                  <w14:solidFill>
                    <w14:schemeClr w14:val="tx1">
                      <w14:lumMod w14:val="75000"/>
                      <w14:lumOff w14:val="25000"/>
                    </w14:schemeClr>
                  </w14:solidFill>
                </w14:textFill>
              </w:rPr>
              <w:t>(facultatif)</w:t>
            </w:r>
          </w:p>
        </w:tc>
        <w:tc>
          <w:tcPr>
            <w:tcW w:w="425" w:type="dxa"/>
            <w:tcBorders>
              <w:top w:val="nil"/>
              <w:left w:val="nil"/>
              <w:bottom w:val="nil"/>
              <w:right w:val="single" w:color="BFBFBF" w:sz="8" w:space="0"/>
            </w:tcBorders>
            <w:vAlign w:val="center"/>
          </w:tcPr>
          <w:p>
            <w:pPr>
              <w:widowControl/>
              <w:tabs>
                <w:tab w:val="left" w:pos="34"/>
                <w:tab w:val="right" w:leader="dot" w:pos="9072"/>
              </w:tabs>
              <w:spacing w:beforeAutospacing="1" w:after="120" w:line="240" w:lineRule="auto"/>
              <w:jc w:val="right"/>
              <w:rPr>
                <w:rFonts w:cs="Calibri"/>
                <w:b w:val="0"/>
                <w:bCs/>
                <w:color w:val="auto"/>
                <w:sz w:val="22"/>
                <w:szCs w:val="22"/>
              </w:rPr>
            </w:pPr>
            <w:r>
              <w:rPr>
                <w:rFonts w:eastAsia="Calibri" w:cstheme="minorHAnsi"/>
                <w:b w:val="0"/>
                <w:bCs/>
                <w:color w:val="auto"/>
                <w:kern w:val="0"/>
                <w:sz w:val="22"/>
                <w:szCs w:val="22"/>
                <w:lang w:val="fr-FR" w:eastAsia="en-US" w:bidi="ar-SA"/>
              </w:rPr>
              <w:t>p.</w:t>
            </w:r>
          </w:p>
        </w:tc>
        <w:tc>
          <w:tcPr>
            <w:tcW w:w="566" w:type="dxa"/>
            <w:tcBorders>
              <w:top w:val="single" w:color="BFBFBF" w:sz="8" w:space="0"/>
              <w:left w:val="single" w:color="BFBFBF" w:sz="8" w:space="0"/>
              <w:bottom w:val="single" w:color="BFBFBF" w:sz="8" w:space="0"/>
              <w:right w:val="single" w:color="BFBFBF" w:sz="8" w:space="0"/>
            </w:tcBorders>
            <w:vAlign w:val="center"/>
          </w:tcPr>
          <w:p>
            <w:pPr>
              <w:widowControl/>
              <w:tabs>
                <w:tab w:val="left" w:pos="34"/>
                <w:tab w:val="right" w:leader="dot" w:pos="9072"/>
              </w:tabs>
              <w:spacing w:beforeAutospacing="1" w:after="120" w:line="240" w:lineRule="auto"/>
              <w:ind w:left="-109" w:firstLine="0"/>
              <w:jc w:val="right"/>
              <w:rPr>
                <w:rFonts w:hint="default" w:cs="Calibri"/>
                <w:color w:val="auto"/>
                <w:sz w:val="26"/>
                <w:szCs w:val="26"/>
                <w:lang w:val="fr-FR"/>
              </w:rPr>
            </w:pPr>
            <w:r>
              <w:rPr>
                <w:rFonts w:hint="default" w:cs="Calibri"/>
                <w:color w:val="auto"/>
                <w:sz w:val="26"/>
                <w:szCs w:val="26"/>
                <w:lang w:val="fr-FR"/>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8789" w:type="dxa"/>
            <w:gridSpan w:val="2"/>
            <w:tcBorders>
              <w:top w:val="nil"/>
              <w:left w:val="single" w:color="D60093" w:sz="18" w:space="0"/>
              <w:bottom w:val="nil"/>
              <w:right w:val="nil"/>
            </w:tcBorders>
            <w:vAlign w:val="center"/>
          </w:tcPr>
          <w:p>
            <w:pPr>
              <w:widowControl/>
              <w:tabs>
                <w:tab w:val="left" w:pos="34"/>
                <w:tab w:val="right" w:leader="dot" w:pos="9072"/>
              </w:tabs>
              <w:spacing w:beforeAutospacing="1" w:after="120" w:line="240" w:lineRule="auto"/>
              <w:jc w:val="left"/>
              <w:rPr>
                <w:rFonts w:cs="Calibri"/>
                <w:color w:val="404040"/>
                <w:sz w:val="24"/>
                <w:szCs w:val="24"/>
              </w:rPr>
            </w:pPr>
            <w:r>
              <w:rPr>
                <w:rFonts w:eastAsia="Calibri" w:cstheme="minorHAnsi"/>
                <w:b/>
                <w:color w:val="404040" w:themeColor="text1" w:themeTint="BF"/>
                <w:kern w:val="0"/>
                <w:sz w:val="24"/>
                <w:szCs w:val="24"/>
                <w:lang w:val="fr-FR" w:eastAsia="en-US" w:bidi="ar-SA"/>
                <w14:textFill>
                  <w14:solidFill>
                    <w14:schemeClr w14:val="tx1">
                      <w14:lumMod w14:val="75000"/>
                      <w14:lumOff w14:val="25000"/>
                    </w14:schemeClr>
                  </w14:solidFill>
                </w14:textFill>
              </w:rPr>
              <w:t>Déclaration sur l’honneur</w:t>
            </w:r>
          </w:p>
        </w:tc>
        <w:tc>
          <w:tcPr>
            <w:tcW w:w="425" w:type="dxa"/>
            <w:tcBorders>
              <w:top w:val="nil"/>
              <w:left w:val="nil"/>
              <w:bottom w:val="nil"/>
              <w:right w:val="single" w:color="BFBFBF" w:sz="8" w:space="0"/>
            </w:tcBorders>
            <w:vAlign w:val="center"/>
          </w:tcPr>
          <w:p>
            <w:pPr>
              <w:widowControl/>
              <w:tabs>
                <w:tab w:val="left" w:pos="34"/>
                <w:tab w:val="right" w:leader="dot" w:pos="9072"/>
              </w:tabs>
              <w:spacing w:beforeAutospacing="1" w:after="120" w:line="240" w:lineRule="auto"/>
              <w:jc w:val="right"/>
              <w:rPr>
                <w:rFonts w:cs="Calibri"/>
                <w:b w:val="0"/>
                <w:bCs/>
                <w:color w:val="auto"/>
                <w:sz w:val="22"/>
                <w:szCs w:val="22"/>
              </w:rPr>
            </w:pPr>
            <w:r>
              <w:rPr>
                <w:rFonts w:eastAsia="Calibri" w:cstheme="minorHAnsi"/>
                <w:b w:val="0"/>
                <w:bCs/>
                <w:color w:val="auto"/>
                <w:kern w:val="0"/>
                <w:sz w:val="22"/>
                <w:szCs w:val="22"/>
                <w:lang w:val="fr-FR" w:eastAsia="en-US" w:bidi="ar-SA"/>
              </w:rPr>
              <w:t>p.</w:t>
            </w:r>
          </w:p>
        </w:tc>
        <w:tc>
          <w:tcPr>
            <w:tcW w:w="566" w:type="dxa"/>
            <w:tcBorders>
              <w:top w:val="single" w:color="BFBFBF" w:sz="8" w:space="0"/>
              <w:left w:val="single" w:color="BFBFBF" w:sz="8" w:space="0"/>
              <w:bottom w:val="single" w:color="BFBFBF" w:sz="8" w:space="0"/>
              <w:right w:val="single" w:color="BFBFBF" w:sz="8" w:space="0"/>
            </w:tcBorders>
            <w:vAlign w:val="center"/>
          </w:tcPr>
          <w:p>
            <w:pPr>
              <w:widowControl/>
              <w:tabs>
                <w:tab w:val="left" w:pos="34"/>
                <w:tab w:val="right" w:leader="dot" w:pos="9072"/>
              </w:tabs>
              <w:spacing w:beforeAutospacing="1" w:after="120" w:line="240" w:lineRule="auto"/>
              <w:ind w:left="-109" w:firstLine="0"/>
              <w:jc w:val="right"/>
              <w:rPr>
                <w:rFonts w:hint="default" w:cs="Calibri"/>
                <w:color w:val="auto"/>
                <w:sz w:val="26"/>
                <w:szCs w:val="26"/>
                <w:lang w:val="fr-FR"/>
              </w:rPr>
            </w:pPr>
            <w:r>
              <w:rPr>
                <w:rFonts w:hint="default" w:cs="Calibri"/>
                <w:color w:val="auto"/>
                <w:sz w:val="26"/>
                <w:szCs w:val="26"/>
                <w:lang w:val="fr-FR"/>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8789" w:type="dxa"/>
            <w:gridSpan w:val="2"/>
            <w:tcBorders>
              <w:top w:val="nil"/>
              <w:left w:val="single" w:color="D60093" w:sz="18" w:space="0"/>
              <w:bottom w:val="nil"/>
              <w:right w:val="nil"/>
            </w:tcBorders>
            <w:vAlign w:val="center"/>
          </w:tcPr>
          <w:p>
            <w:pPr>
              <w:widowControl/>
              <w:tabs>
                <w:tab w:val="left" w:pos="34"/>
                <w:tab w:val="right" w:leader="dot" w:pos="9072"/>
              </w:tabs>
              <w:spacing w:beforeAutospacing="1" w:after="120" w:line="240" w:lineRule="auto"/>
              <w:jc w:val="left"/>
              <w:rPr>
                <w:rFonts w:cs="Calibri"/>
                <w:color w:val="404040"/>
                <w:sz w:val="24"/>
                <w:szCs w:val="24"/>
              </w:rPr>
            </w:pPr>
            <w:r>
              <w:rPr>
                <w:rFonts w:eastAsia="Calibri" w:cstheme="minorHAnsi"/>
                <w:b/>
                <w:color w:val="404040" w:themeColor="text1" w:themeTint="BF"/>
                <w:kern w:val="0"/>
                <w:sz w:val="24"/>
                <w:szCs w:val="24"/>
                <w:lang w:val="fr-FR" w:eastAsia="en-US" w:bidi="ar-SA"/>
                <w14:textFill>
                  <w14:solidFill>
                    <w14:schemeClr w14:val="tx1">
                      <w14:lumMod w14:val="75000"/>
                      <w14:lumOff w14:val="25000"/>
                    </w14:schemeClr>
                  </w14:solidFill>
                </w14:textFill>
              </w:rPr>
              <w:t xml:space="preserve">Documents illustrant la pratique professionnelle </w:t>
            </w:r>
            <w:r>
              <w:rPr>
                <w:rFonts w:eastAsia="Calibri" w:cstheme="minorHAnsi"/>
                <w:i/>
                <w:color w:val="404040" w:themeColor="text1" w:themeTint="BF"/>
                <w:kern w:val="0"/>
                <w:sz w:val="20"/>
                <w:szCs w:val="20"/>
                <w:lang w:val="fr-FR" w:eastAsia="en-US" w:bidi="ar-SA"/>
                <w14:textFill>
                  <w14:solidFill>
                    <w14:schemeClr w14:val="tx1">
                      <w14:lumMod w14:val="75000"/>
                      <w14:lumOff w14:val="25000"/>
                    </w14:schemeClr>
                  </w14:solidFill>
                </w14:textFill>
              </w:rPr>
              <w:t>(facultatif)</w:t>
            </w:r>
          </w:p>
        </w:tc>
        <w:tc>
          <w:tcPr>
            <w:tcW w:w="425" w:type="dxa"/>
            <w:tcBorders>
              <w:top w:val="nil"/>
              <w:left w:val="nil"/>
              <w:bottom w:val="nil"/>
              <w:right w:val="single" w:color="BFBFBF" w:sz="8" w:space="0"/>
            </w:tcBorders>
            <w:vAlign w:val="center"/>
          </w:tcPr>
          <w:p>
            <w:pPr>
              <w:widowControl/>
              <w:tabs>
                <w:tab w:val="left" w:pos="34"/>
                <w:tab w:val="right" w:leader="dot" w:pos="9072"/>
              </w:tabs>
              <w:spacing w:beforeAutospacing="1" w:after="120" w:line="240" w:lineRule="auto"/>
              <w:jc w:val="right"/>
              <w:rPr>
                <w:rFonts w:cs="Calibri"/>
                <w:b w:val="0"/>
                <w:bCs/>
                <w:color w:val="auto"/>
                <w:sz w:val="22"/>
                <w:szCs w:val="22"/>
              </w:rPr>
            </w:pPr>
            <w:r>
              <w:rPr>
                <w:rFonts w:eastAsia="Calibri" w:cstheme="minorHAnsi"/>
                <w:b w:val="0"/>
                <w:bCs/>
                <w:color w:val="auto"/>
                <w:kern w:val="0"/>
                <w:sz w:val="22"/>
                <w:szCs w:val="22"/>
                <w:lang w:val="fr-FR" w:eastAsia="en-US" w:bidi="ar-SA"/>
              </w:rPr>
              <w:t>p.</w:t>
            </w:r>
          </w:p>
        </w:tc>
        <w:tc>
          <w:tcPr>
            <w:tcW w:w="566" w:type="dxa"/>
            <w:tcBorders>
              <w:top w:val="single" w:color="BFBFBF" w:sz="8" w:space="0"/>
              <w:left w:val="single" w:color="BFBFBF" w:sz="8" w:space="0"/>
              <w:bottom w:val="single" w:color="BFBFBF" w:sz="8" w:space="0"/>
              <w:right w:val="single" w:color="BFBFBF" w:sz="8" w:space="0"/>
            </w:tcBorders>
            <w:vAlign w:val="center"/>
          </w:tcPr>
          <w:p>
            <w:pPr>
              <w:widowControl/>
              <w:tabs>
                <w:tab w:val="left" w:pos="34"/>
                <w:tab w:val="right" w:leader="dot" w:pos="9072"/>
              </w:tabs>
              <w:spacing w:beforeAutospacing="1" w:after="120" w:line="240" w:lineRule="auto"/>
              <w:ind w:left="-109" w:firstLine="0"/>
              <w:jc w:val="right"/>
              <w:rPr>
                <w:rFonts w:hint="default" w:cs="Calibri"/>
                <w:color w:val="auto"/>
                <w:sz w:val="26"/>
                <w:szCs w:val="26"/>
                <w:lang w:val="fr-FR"/>
              </w:rPr>
            </w:pPr>
            <w:r>
              <w:rPr>
                <w:rFonts w:hint="default" w:cs="Calibri"/>
                <w:color w:val="auto"/>
                <w:sz w:val="26"/>
                <w:szCs w:val="26"/>
                <w:lang w:val="fr-FR"/>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8789" w:type="dxa"/>
            <w:gridSpan w:val="2"/>
            <w:tcBorders>
              <w:top w:val="nil"/>
              <w:left w:val="single" w:color="D60093" w:sz="18" w:space="0"/>
              <w:bottom w:val="nil"/>
              <w:right w:val="nil"/>
            </w:tcBorders>
          </w:tcPr>
          <w:p>
            <w:pPr>
              <w:widowControl/>
              <w:tabs>
                <w:tab w:val="left" w:pos="34"/>
                <w:tab w:val="right" w:leader="dot" w:pos="9072"/>
              </w:tabs>
              <w:spacing w:beforeAutospacing="1" w:after="120" w:line="240" w:lineRule="auto"/>
              <w:jc w:val="left"/>
              <w:rPr>
                <w:rFonts w:cs="Calibri"/>
                <w:color w:val="404040"/>
                <w:sz w:val="24"/>
                <w:szCs w:val="24"/>
              </w:rPr>
            </w:pPr>
            <w:r>
              <w:rPr>
                <w:rFonts w:eastAsia="Calibri" w:cstheme="minorHAnsi"/>
                <w:b/>
                <w:color w:val="404040" w:themeColor="text1" w:themeTint="BF"/>
                <w:kern w:val="0"/>
                <w:sz w:val="24"/>
                <w:szCs w:val="24"/>
                <w:lang w:val="fr-FR" w:eastAsia="en-US" w:bidi="ar-SA"/>
                <w14:textFill>
                  <w14:solidFill>
                    <w14:schemeClr w14:val="tx1">
                      <w14:lumMod w14:val="75000"/>
                      <w14:lumOff w14:val="25000"/>
                    </w14:schemeClr>
                  </w14:solidFill>
                </w14:textFill>
              </w:rPr>
              <w:t xml:space="preserve">Annexes </w:t>
            </w:r>
            <w:r>
              <w:rPr>
                <w:rFonts w:eastAsia="Calibri" w:cstheme="minorHAnsi"/>
                <w:i/>
                <w:color w:val="404040" w:themeColor="text1" w:themeTint="BF"/>
                <w:kern w:val="0"/>
                <w:sz w:val="20"/>
                <w:szCs w:val="20"/>
                <w:lang w:val="fr-FR" w:eastAsia="en-US" w:bidi="ar-SA"/>
                <w14:textFill>
                  <w14:solidFill>
                    <w14:schemeClr w14:val="tx1">
                      <w14:lumMod w14:val="75000"/>
                      <w14:lumOff w14:val="25000"/>
                    </w14:schemeClr>
                  </w14:solidFill>
                </w14:textFill>
              </w:rPr>
              <w:t>(Si le RC le prévoit)</w:t>
            </w:r>
          </w:p>
        </w:tc>
        <w:tc>
          <w:tcPr>
            <w:tcW w:w="425" w:type="dxa"/>
            <w:tcBorders>
              <w:top w:val="nil"/>
              <w:left w:val="nil"/>
              <w:bottom w:val="nil"/>
              <w:right w:val="single" w:color="BFBFBF" w:sz="8" w:space="0"/>
            </w:tcBorders>
            <w:vAlign w:val="center"/>
          </w:tcPr>
          <w:p>
            <w:pPr>
              <w:widowControl/>
              <w:tabs>
                <w:tab w:val="left" w:pos="34"/>
                <w:tab w:val="right" w:leader="dot" w:pos="9072"/>
              </w:tabs>
              <w:spacing w:beforeAutospacing="1" w:after="120" w:line="240" w:lineRule="auto"/>
              <w:jc w:val="right"/>
              <w:rPr>
                <w:rFonts w:cs="Calibri"/>
                <w:b w:val="0"/>
                <w:bCs/>
                <w:color w:val="auto"/>
                <w:sz w:val="22"/>
                <w:szCs w:val="22"/>
              </w:rPr>
            </w:pPr>
            <w:r>
              <w:rPr>
                <w:rFonts w:eastAsia="Calibri" w:cstheme="minorHAnsi"/>
                <w:b w:val="0"/>
                <w:bCs/>
                <w:color w:val="auto"/>
                <w:kern w:val="0"/>
                <w:sz w:val="22"/>
                <w:szCs w:val="22"/>
                <w:lang w:val="fr-FR" w:eastAsia="en-US" w:bidi="ar-SA"/>
              </w:rPr>
              <w:t>p.</w:t>
            </w:r>
          </w:p>
        </w:tc>
        <w:tc>
          <w:tcPr>
            <w:tcW w:w="566" w:type="dxa"/>
            <w:tcBorders>
              <w:top w:val="single" w:color="BFBFBF" w:sz="8" w:space="0"/>
              <w:left w:val="single" w:color="BFBFBF" w:sz="8" w:space="0"/>
              <w:bottom w:val="single" w:color="BFBFBF" w:sz="8" w:space="0"/>
              <w:right w:val="single" w:color="BFBFBF" w:sz="8" w:space="0"/>
            </w:tcBorders>
            <w:vAlign w:val="center"/>
          </w:tcPr>
          <w:p>
            <w:pPr>
              <w:widowControl/>
              <w:tabs>
                <w:tab w:val="left" w:pos="34"/>
                <w:tab w:val="right" w:leader="dot" w:pos="9072"/>
              </w:tabs>
              <w:spacing w:beforeAutospacing="1" w:after="120" w:line="240" w:lineRule="auto"/>
              <w:ind w:left="-109" w:firstLine="0"/>
              <w:jc w:val="right"/>
              <w:rPr>
                <w:rFonts w:hint="default" w:cs="Calibri"/>
                <w:color w:val="auto"/>
                <w:sz w:val="26"/>
                <w:szCs w:val="26"/>
                <w:lang w:val="fr-FR"/>
              </w:rPr>
            </w:pPr>
            <w:r>
              <w:rPr>
                <w:rFonts w:hint="default" w:cs="Calibri"/>
                <w:color w:val="auto"/>
                <w:sz w:val="26"/>
                <w:szCs w:val="26"/>
                <w:lang w:val="fr-FR"/>
              </w:rPr>
              <w:t>15</w:t>
            </w:r>
          </w:p>
        </w:tc>
      </w:tr>
    </w:tbl>
    <w:p>
      <w:pPr>
        <w:tabs>
          <w:tab w:val="left" w:pos="567"/>
          <w:tab w:val="right" w:leader="dot" w:pos="9072"/>
        </w:tabs>
        <w:spacing w:before="0" w:after="120" w:line="240" w:lineRule="auto"/>
        <w:rPr>
          <w:rFonts w:cs="Calibri"/>
          <w:color w:val="404040"/>
        </w:rPr>
      </w:pPr>
    </w:p>
    <w:p>
      <w:pPr>
        <w:rPr>
          <w:rFonts w:cs="Calibri"/>
          <w:color w:val="404040"/>
        </w:rPr>
      </w:pPr>
      <w:r>
        <w:br w:type="page"/>
      </w:r>
    </w:p>
    <w:p>
      <w:pPr>
        <w:rPr>
          <w:rFonts w:cs="Calibri"/>
          <w:color w:val="404040"/>
        </w:rPr>
      </w:pPr>
    </w:p>
    <w:p>
      <w:pPr>
        <w:spacing w:before="0" w:after="0"/>
        <w:jc w:val="center"/>
        <w:rPr>
          <w:rFonts w:cs="Calibri"/>
          <w:b/>
          <w:smallCaps/>
          <w:color w:val="404040"/>
          <w:sz w:val="96"/>
          <w:szCs w:val="96"/>
        </w:rPr>
      </w:pPr>
    </w:p>
    <w:p>
      <w:pPr>
        <w:spacing w:before="0" w:after="0"/>
        <w:jc w:val="center"/>
        <w:rPr>
          <w:rFonts w:cs="Calibri"/>
          <w:b/>
          <w:smallCaps/>
          <w:color w:val="404040"/>
          <w:sz w:val="96"/>
          <w:szCs w:val="96"/>
        </w:rPr>
      </w:pPr>
    </w:p>
    <w:p>
      <w:pPr>
        <w:spacing w:before="0" w:after="0"/>
        <w:jc w:val="center"/>
        <w:rPr>
          <w:rFonts w:cs="Calibri"/>
          <w:b/>
          <w:smallCaps/>
          <w:color w:val="404040"/>
          <w:sz w:val="96"/>
          <w:szCs w:val="96"/>
        </w:rPr>
      </w:pPr>
      <w:r>
        <w:rPr>
          <w:rFonts w:cstheme="minorHAnsi"/>
          <w:b/>
          <w:smallCaps/>
          <w:color w:val="404040" w:themeColor="text1" w:themeTint="BF"/>
          <w:sz w:val="96"/>
          <w:szCs w:val="96"/>
          <w14:textFill>
            <w14:solidFill>
              <w14:schemeClr w14:val="tx1">
                <w14:lumMod w14:val="75000"/>
                <w14:lumOff w14:val="25000"/>
              </w14:schemeClr>
            </w14:solidFill>
          </w14:textFill>
        </w:rPr>
        <w:t>Exemples de pratique</w:t>
      </w:r>
    </w:p>
    <w:p>
      <w:pPr>
        <w:spacing w:before="0" w:after="0"/>
        <w:jc w:val="center"/>
        <w:rPr>
          <w:rFonts w:cs="Calibri"/>
          <w:b/>
          <w:smallCaps/>
          <w:color w:val="404040"/>
          <w:sz w:val="96"/>
          <w:szCs w:val="96"/>
        </w:rPr>
      </w:pPr>
      <w:r>
        <w:rPr>
          <w:rFonts w:cstheme="minorHAnsi"/>
          <w:b/>
          <w:smallCaps/>
          <w:color w:val="404040" w:themeColor="text1" w:themeTint="BF"/>
          <w:sz w:val="96"/>
          <w:szCs w:val="96"/>
          <w14:textFill>
            <w14:solidFill>
              <w14:schemeClr w14:val="tx1">
                <w14:lumMod w14:val="75000"/>
                <w14:lumOff w14:val="25000"/>
              </w14:schemeClr>
            </w14:solidFill>
          </w14:textFill>
        </w:rPr>
        <w:t>professionnelle</w:t>
      </w:r>
    </w:p>
    <w:p>
      <w:pPr>
        <w:spacing w:before="0" w:after="0"/>
        <w:rPr>
          <w:rFonts w:cs="Calibri"/>
          <w:color w:val="404040"/>
        </w:rPr>
      </w:pPr>
    </w:p>
    <w:p>
      <w:pPr>
        <w:rPr>
          <w:rFonts w:cs="Calibri"/>
          <w:color w:val="404040"/>
        </w:rPr>
      </w:pPr>
      <w:r>
        <w:br w:type="page"/>
      </w:r>
    </w:p>
    <w:tbl>
      <w:tblPr>
        <w:tblStyle w:val="20"/>
        <w:tblW w:w="10349"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0" w:type="dxa"/>
          <w:right w:w="108" w:type="dxa"/>
        </w:tblCellMar>
      </w:tblPr>
      <w:tblGrid>
        <w:gridCol w:w="2411"/>
        <w:gridCol w:w="567"/>
        <w:gridCol w:w="575"/>
        <w:gridCol w:w="1284"/>
        <w:gridCol w:w="4944"/>
        <w:gridCol w:w="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397" w:hRule="atLeast"/>
        </w:trPr>
        <w:tc>
          <w:tcPr>
            <w:tcW w:w="2411" w:type="dxa"/>
            <w:tcBorders>
              <w:top w:val="nil"/>
              <w:left w:val="nil"/>
              <w:bottom w:val="nil"/>
              <w:right w:val="nil"/>
            </w:tcBorders>
            <w:vAlign w:val="bottom"/>
          </w:tcPr>
          <w:p>
            <w:pPr>
              <w:pageBreakBefore/>
              <w:widowControl/>
              <w:spacing w:before="0" w:after="0" w:line="240" w:lineRule="auto"/>
              <w:ind w:right="34" w:firstLine="0"/>
              <w:jc w:val="right"/>
              <w:rPr>
                <w:rFonts w:cs="Calibri"/>
                <w:b/>
                <w:color w:val="D60093"/>
                <w:sz w:val="36"/>
                <w:szCs w:val="36"/>
              </w:rPr>
            </w:pPr>
            <w:r>
              <w:rPr>
                <w:rFonts w:eastAsia="Calibri" w:cstheme="minorHAnsi"/>
                <w:b/>
                <w:color w:val="D60093"/>
                <w:kern w:val="0"/>
                <w:sz w:val="36"/>
                <w:szCs w:val="36"/>
                <w:lang w:val="fr-FR" w:eastAsia="en-US" w:bidi="ar-SA"/>
              </w:rPr>
              <w:t xml:space="preserve">Activité-type </w:t>
            </w:r>
          </w:p>
        </w:tc>
        <w:tc>
          <w:tcPr>
            <w:tcW w:w="567" w:type="dxa"/>
            <w:tcBorders>
              <w:top w:val="nil"/>
              <w:left w:val="nil"/>
              <w:bottom w:val="nil"/>
              <w:right w:val="nil"/>
            </w:tcBorders>
            <w:vAlign w:val="bottom"/>
          </w:tcPr>
          <w:p>
            <w:pPr>
              <w:widowControl/>
              <w:spacing w:before="0" w:after="0" w:line="240" w:lineRule="auto"/>
              <w:ind w:right="34" w:firstLine="0"/>
              <w:jc w:val="left"/>
              <w:rPr>
                <w:rFonts w:cs="Calibri"/>
                <w:b/>
                <w:color w:val="D60093"/>
                <w:sz w:val="36"/>
                <w:szCs w:val="36"/>
              </w:rPr>
            </w:pPr>
            <w:sdt>
              <w:sdtPr>
                <w:id w:val="8"/>
                <w:dropDownList>
                  <w:listItem w:displayText="2" w:value="2"/>
                  <w:listItem w:displayText="3" w:value="3"/>
                  <w:listItem w:displayText="4" w:value="4"/>
                  <w:listItem w:displayText="5" w:value="5"/>
                  <w:listItem w:displayText="1" w:value="1"/>
                </w:dropDownList>
              </w:sdtPr>
              <w:sdtContent>
                <w:r>
                  <w:t>1</w:t>
                </w:r>
              </w:sdtContent>
            </w:sdt>
          </w:p>
        </w:tc>
        <w:tc>
          <w:tcPr>
            <w:tcW w:w="7371" w:type="dxa"/>
            <w:gridSpan w:val="4"/>
            <w:tcBorders>
              <w:top w:val="nil"/>
              <w:left w:val="nil"/>
              <w:bottom w:val="nil"/>
              <w:right w:val="nil"/>
            </w:tcBorders>
            <w:vAlign w:val="bottom"/>
          </w:tcPr>
          <w:p>
            <w:pPr>
              <w:widowControl/>
              <w:spacing w:before="0" w:after="0" w:line="240" w:lineRule="auto"/>
              <w:jc w:val="left"/>
              <w:rPr>
                <w:rFonts w:cs="Calibri"/>
                <w:b/>
                <w:color w:val="404040"/>
              </w:rPr>
            </w:pPr>
            <w:sdt>
              <w:sdtPr>
                <w:alias w:val="Intitulé de l'activité"/>
                <w:id w:val="423797257"/>
                <w:placeholder>
                  <w:docPart w:val="7A0C11D5012F442D84EE1E595F28BDC0"/>
                </w:placeholder>
              </w:sdtPr>
              <w:sdtContent>
                <w:r>
                  <w:rPr>
                    <w:rFonts w:ascii="Calibri" w:hAnsi="Calibri" w:cs="Calibri"/>
                    <w:b/>
                    <w:bCs/>
                    <w:color w:val="000000"/>
                    <w:kern w:val="0"/>
                    <w:sz w:val="24"/>
                    <w:szCs w:val="24"/>
                    <w:lang w:val="fr" w:eastAsia="zh-CN" w:bidi="ar"/>
                  </w:rPr>
                  <w:t>Développer la partie front-end d'une application web ou web mobile en intégrant les recommandations de sécurité</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365" w:hRule="atLeast"/>
        </w:trPr>
        <w:tc>
          <w:tcPr>
            <w:tcW w:w="2978" w:type="dxa"/>
            <w:gridSpan w:val="2"/>
            <w:tcBorders>
              <w:top w:val="nil"/>
              <w:left w:val="nil"/>
              <w:bottom w:val="thinThickMediumGap" w:color="D60093" w:sz="24" w:space="0"/>
              <w:right w:val="nil"/>
            </w:tcBorders>
          </w:tcPr>
          <w:p>
            <w:pPr>
              <w:widowControl/>
              <w:tabs>
                <w:tab w:val="right" w:leader="dot" w:pos="9072"/>
              </w:tabs>
              <w:spacing w:before="120" w:after="120" w:line="240" w:lineRule="auto"/>
              <w:jc w:val="right"/>
              <w:rPr>
                <w:rFonts w:cs="Calibri"/>
                <w:b/>
                <w:i/>
                <w:color w:val="404040"/>
                <w:sz w:val="24"/>
                <w:szCs w:val="24"/>
              </w:rPr>
            </w:pPr>
            <w:r>
              <w:rPr>
                <w:rFonts w:eastAsia="Calibri" w:cstheme="minorHAnsi"/>
                <w:b/>
                <w:i/>
                <w:color w:val="404040" w:themeColor="text1" w:themeTint="BF"/>
                <w:kern w:val="0"/>
                <w:sz w:val="22"/>
                <w:szCs w:val="22"/>
                <w:lang w:val="fr-FR" w:eastAsia="en-US" w:bidi="ar-SA"/>
                <w14:textFill>
                  <w14:solidFill>
                    <w14:schemeClr w14:val="tx1">
                      <w14:lumMod w14:val="75000"/>
                      <w14:lumOff w14:val="25000"/>
                    </w14:schemeClr>
                  </w14:solidFill>
                </w14:textFill>
              </w:rPr>
              <w:t>Exemple n°1</w:t>
            </w:r>
            <w:r>
              <w:rPr>
                <w:rFonts w:eastAsia="Calibri" w:cstheme="minorHAnsi"/>
                <w:b/>
                <w:i/>
                <w:color w:val="404040" w:themeColor="text1" w:themeTint="BF"/>
                <w:kern w:val="0"/>
                <w:sz w:val="24"/>
                <w:szCs w:val="24"/>
                <w:lang w:val="fr-FR" w:eastAsia="en-US" w:bidi="ar-SA"/>
                <w14:textFill>
                  <w14:solidFill>
                    <w14:schemeClr w14:val="tx1">
                      <w14:lumMod w14:val="75000"/>
                      <w14:lumOff w14:val="25000"/>
                    </w14:schemeClr>
                  </w14:solidFill>
                </w14:textFill>
              </w:rPr>
              <w:t xml:space="preserve">  </w:t>
            </w:r>
            <w:r>
              <w:rPr>
                <w:rFonts w:ascii="Wingdings 3" w:hAnsi="Wingdings 3" w:eastAsia="Calibri" w:cstheme="minorHAnsi"/>
                <w:color w:val="D60093"/>
                <w:kern w:val="0"/>
                <w:sz w:val="12"/>
                <w:szCs w:val="12"/>
                <w:lang w:val="fr-FR" w:eastAsia="fr-FR" w:bidi="ar-SA"/>
              </w:rPr>
              <w:t></w:t>
            </w:r>
          </w:p>
        </w:tc>
        <w:tc>
          <w:tcPr>
            <w:tcW w:w="7371" w:type="dxa"/>
            <w:gridSpan w:val="4"/>
            <w:tcBorders>
              <w:top w:val="nil"/>
              <w:left w:val="nil"/>
              <w:bottom w:val="thinThickMediumGap" w:color="D60093" w:sz="24" w:space="0"/>
              <w:right w:val="nil"/>
            </w:tcBorders>
          </w:tcPr>
          <w:p>
            <w:pPr>
              <w:pStyle w:val="7"/>
              <w:keepNext w:val="0"/>
              <w:keepLines w:val="0"/>
              <w:widowControl/>
              <w:suppressLineNumbers w:val="0"/>
              <w:bidi w:val="0"/>
              <w:spacing w:before="0" w:beforeAutospacing="1" w:after="0" w:afterAutospacing="0" w:line="240" w:lineRule="auto"/>
              <w:ind w:left="0" w:right="0"/>
              <w:jc w:val="left"/>
              <w:rPr>
                <w:rFonts w:cs="Calibri"/>
                <w:b/>
                <w:i/>
                <w:color w:val="D60093"/>
              </w:rPr>
            </w:pPr>
            <w:r>
              <w:rPr>
                <w:rFonts w:ascii="Calibri" w:hAnsi="Calibri" w:cs="Calibri"/>
                <w:color w:val="000000"/>
                <w:kern w:val="0"/>
                <w:sz w:val="24"/>
                <w:szCs w:val="24"/>
                <w:lang w:val="fr" w:eastAsia="zh-CN" w:bidi="ar"/>
              </w:rPr>
              <w:t>Gestion et interprétation des choix d’un utilisateur au fil de plusieurs formulaires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365" w:hRule="atLeast"/>
        </w:trPr>
        <w:tc>
          <w:tcPr>
            <w:tcW w:w="10349" w:type="dxa"/>
            <w:gridSpan w:val="6"/>
            <w:tcBorders>
              <w:top w:val="thinThickMediumGap" w:color="D60093" w:sz="24" w:space="0"/>
              <w:left w:val="nil"/>
              <w:bottom w:val="nil"/>
              <w:right w:val="nil"/>
            </w:tcBorders>
          </w:tcPr>
          <w:p>
            <w:pPr>
              <w:widowControl/>
              <w:spacing w:before="0" w:after="0" w:line="240" w:lineRule="auto"/>
              <w:jc w:val="left"/>
              <w:rPr>
                <w:rFonts w:cs="Calibri"/>
                <w:b/>
                <w:color w:val="4040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1. Décrivez les tâches ou opérations que vous avez effectuées, et dans quelles conditions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42" w:hRule="atLeast"/>
        </w:trPr>
        <w:tc>
          <w:tcPr>
            <w:tcW w:w="10349" w:type="dxa"/>
            <w:gridSpan w:val="6"/>
            <w:tcBorders>
              <w:top w:val="nil"/>
              <w:left w:val="single" w:color="BFBFBF" w:sz="8" w:space="0"/>
              <w:bottom w:val="nil"/>
              <w:right w:val="single" w:color="BFBFBF" w:sz="8" w:space="0"/>
            </w:tcBorders>
          </w:tcPr>
          <w:p>
            <w:pPr>
              <w:widowControl w:val="0"/>
              <w:spacing w:before="0" w:after="0" w:line="240" w:lineRule="auto"/>
              <w:jc w:val="left"/>
              <w:rPr>
                <w:rFonts w:hint="default"/>
                <w:color w:val="404040"/>
                <w:sz w:val="24"/>
                <w:lang w:val="fr-FR"/>
              </w:rPr>
            </w:pPr>
            <w:r>
              <w:rPr>
                <w:rFonts w:hint="default" w:cs="Calibri"/>
                <w:color w:val="404040"/>
                <w:sz w:val="24"/>
                <w:lang w:val="fr-FR"/>
              </w:rPr>
              <w:t>Ce projet est émane du site «</w:t>
            </w:r>
            <w:r>
              <w:rPr>
                <w:rFonts w:hint="default"/>
                <w:color w:val="404040"/>
                <w:sz w:val="24"/>
                <w:lang w:val="fr-FR"/>
              </w:rPr>
              <w:t>frontendmentor.io» donc le projet est délivré avec des images et des états lors du fonctionnement du site mais avant de coder j’effectue les tâches ci-dessous :</w:t>
            </w:r>
          </w:p>
          <w:p>
            <w:pPr>
              <w:widowControl w:val="0"/>
              <w:spacing w:before="0" w:after="0" w:line="240" w:lineRule="auto"/>
              <w:jc w:val="left"/>
              <w:rPr>
                <w:rFonts w:hint="default"/>
                <w:color w:val="404040"/>
                <w:sz w:val="24"/>
                <w:lang w:val="fr-FR"/>
              </w:rPr>
            </w:pPr>
            <w:r>
              <w:rPr>
                <w:rFonts w:hint="default"/>
                <w:color w:val="404040"/>
                <w:sz w:val="24"/>
                <w:lang w:val="fr-FR"/>
              </w:rPr>
              <w:t>- La mise à plat du projet sur papier comprenant les modèles d’exécutions, le design, la sémantique HTML</w:t>
            </w:r>
          </w:p>
          <w:p>
            <w:pPr>
              <w:widowControl w:val="0"/>
              <w:spacing w:before="0" w:after="0" w:line="240" w:lineRule="auto"/>
              <w:jc w:val="left"/>
              <w:rPr>
                <w:rFonts w:hint="default"/>
                <w:color w:val="404040"/>
                <w:sz w:val="24"/>
                <w:lang w:val="fr-FR"/>
              </w:rPr>
            </w:pPr>
            <w:r>
              <w:rPr>
                <w:rFonts w:hint="default"/>
                <w:color w:val="404040"/>
                <w:sz w:val="24"/>
                <w:lang w:val="fr-FR"/>
              </w:rPr>
              <w:t>- La mise en œuvre des possibles complications sur papier</w:t>
            </w:r>
          </w:p>
          <w:p>
            <w:pPr>
              <w:widowControl w:val="0"/>
              <w:spacing w:before="0" w:after="0" w:line="240" w:lineRule="auto"/>
              <w:jc w:val="left"/>
              <w:rPr>
                <w:rFonts w:hint="default"/>
                <w:color w:val="404040"/>
                <w:sz w:val="24"/>
                <w:lang w:val="fr-FR"/>
              </w:rPr>
            </w:pPr>
            <w:r>
              <w:rPr>
                <w:rFonts w:hint="default"/>
                <w:color w:val="404040"/>
                <w:sz w:val="24"/>
                <w:lang w:val="fr-FR"/>
              </w:rPr>
              <w:t>- Le choix de la technologie utilisée et du langage</w:t>
            </w:r>
          </w:p>
          <w:p>
            <w:pPr>
              <w:widowControl w:val="0"/>
              <w:spacing w:before="0" w:after="0" w:line="240" w:lineRule="auto"/>
              <w:jc w:val="left"/>
              <w:rPr>
                <w:rFonts w:hint="default"/>
                <w:color w:val="404040"/>
                <w:sz w:val="24"/>
                <w:lang w:val="fr-FR"/>
              </w:rPr>
            </w:pPr>
            <w:r>
              <w:rPr>
                <w:rFonts w:hint="default"/>
                <w:color w:val="404040"/>
                <w:sz w:val="24"/>
                <w:lang w:val="fr-FR"/>
              </w:rPr>
              <w:t>- Arborescence des fichiers/dossiers</w:t>
            </w:r>
          </w:p>
          <w:p>
            <w:pPr>
              <w:widowControl w:val="0"/>
              <w:spacing w:before="0" w:after="0" w:line="240" w:lineRule="auto"/>
              <w:jc w:val="left"/>
              <w:rPr>
                <w:rFonts w:hint="default"/>
                <w:color w:val="404040"/>
                <w:sz w:val="24"/>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2. Précisez les moyens utilisés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42" w:hRule="atLeast"/>
        </w:trPr>
        <w:tc>
          <w:tcPr>
            <w:tcW w:w="10349" w:type="dxa"/>
            <w:gridSpan w:val="6"/>
            <w:tcBorders>
              <w:top w:val="nil"/>
              <w:left w:val="single" w:color="BFBFBF" w:sz="8" w:space="0"/>
              <w:bottom w:val="nil"/>
              <w:right w:val="single" w:color="BFBFBF" w:sz="8" w:space="0"/>
            </w:tcBorders>
          </w:tcPr>
          <w:p>
            <w:pPr>
              <w:widowControl w:val="0"/>
              <w:spacing w:before="0" w:after="0" w:line="240" w:lineRule="auto"/>
              <w:jc w:val="left"/>
              <w:rPr>
                <w:rFonts w:hint="default" w:cs="Calibri"/>
                <w:color w:val="404040"/>
                <w:sz w:val="24"/>
                <w:lang w:val="fr-FR"/>
              </w:rPr>
            </w:pPr>
            <w:r>
              <w:rPr>
                <w:rFonts w:hint="default" w:cs="Calibri"/>
                <w:color w:val="404040"/>
                <w:sz w:val="24"/>
                <w:lang w:val="fr-FR"/>
              </w:rPr>
              <w:t>- Complications : stockage des choix sous une variable, gérer le DOM avec un «counter»</w:t>
            </w:r>
          </w:p>
          <w:p>
            <w:pPr>
              <w:widowControl w:val="0"/>
              <w:spacing w:before="0" w:after="0" w:line="240" w:lineRule="auto"/>
              <w:jc w:val="left"/>
              <w:rPr>
                <w:rFonts w:hint="default" w:cs="Calibri"/>
                <w:color w:val="404040"/>
                <w:sz w:val="24"/>
                <w:lang w:val="fr-FR"/>
              </w:rPr>
            </w:pPr>
            <w:r>
              <w:rPr>
                <w:rFonts w:hint="default" w:cs="Calibri"/>
                <w:color w:val="404040"/>
                <w:sz w:val="24"/>
                <w:lang w:val="fr-FR"/>
              </w:rPr>
              <w:t>- Tchecnologie/Langage : HTML, CSS, JS natif</w:t>
            </w:r>
          </w:p>
          <w:p>
            <w:pPr>
              <w:widowControl w:val="0"/>
              <w:spacing w:before="0" w:after="0" w:line="240" w:lineRule="auto"/>
              <w:jc w:val="left"/>
              <w:rPr>
                <w:rFonts w:hint="default" w:cs="Calibri"/>
                <w:color w:val="404040"/>
                <w:sz w:val="24"/>
                <w:lang w:val="fr-FR"/>
              </w:rPr>
            </w:pPr>
            <w:r>
              <w:rPr>
                <w:rFonts w:hint="default" w:cs="Calibri"/>
                <w:color w:val="404040"/>
                <w:sz w:val="24"/>
                <w:lang w:val="fr-FR"/>
              </w:rPr>
              <w:t>- librairie(s) : aucune</w:t>
            </w:r>
          </w:p>
          <w:p>
            <w:pPr>
              <w:widowControl w:val="0"/>
              <w:spacing w:before="0" w:after="0" w:line="240" w:lineRule="auto"/>
              <w:jc w:val="left"/>
              <w:rPr>
                <w:rFonts w:hint="default" w:cs="Calibri"/>
                <w:color w:val="404040"/>
                <w:sz w:val="24"/>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3. Avec qui avez-vous travaillé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42" w:hRule="atLeast"/>
        </w:trPr>
        <w:tc>
          <w:tcPr>
            <w:tcW w:w="10349" w:type="dxa"/>
            <w:gridSpan w:val="6"/>
            <w:tcBorders>
              <w:top w:val="nil"/>
              <w:left w:val="single" w:color="BFBFBF" w:sz="8" w:space="0"/>
              <w:bottom w:val="nil"/>
              <w:right w:val="single" w:color="BFBFBF" w:sz="8" w:space="0"/>
            </w:tcBorders>
          </w:tcPr>
          <w:p>
            <w:pPr>
              <w:widowControl w:val="0"/>
              <w:spacing w:before="0" w:after="0" w:line="240" w:lineRule="auto"/>
              <w:jc w:val="left"/>
              <w:rPr>
                <w:rFonts w:hint="default" w:cs="Calibri"/>
                <w:color w:val="404040"/>
                <w:sz w:val="24"/>
                <w:lang w:val="fr-FR"/>
              </w:rPr>
            </w:pPr>
            <w:r>
              <w:rPr>
                <w:rFonts w:hint="default" w:cs="Calibri"/>
                <w:color w:val="404040"/>
                <w:sz w:val="24"/>
                <w:lang w:val="fr-FR"/>
              </w:rPr>
              <w:t>Seul, retour de la communauté «</w:t>
            </w:r>
            <w:r>
              <w:rPr>
                <w:rFonts w:hint="default"/>
                <w:color w:val="404040"/>
                <w:sz w:val="24"/>
                <w:lang w:val="fr-FR"/>
              </w:rPr>
              <w:t>frontendmentor.io».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nil"/>
              <w:bottom w:val="nil"/>
              <w:right w:val="nil"/>
            </w:tcBorders>
          </w:tcPr>
          <w:p>
            <w:pPr>
              <w:keepNext/>
              <w:widowControl/>
              <w:spacing w:before="0" w:after="0" w:line="240" w:lineRule="auto"/>
              <w:jc w:val="left"/>
              <w:rPr>
                <w:rFonts w:cs="Calibri"/>
                <w:b/>
                <w:color w:val="404040"/>
                <w:sz w:val="12"/>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4. Contexte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379" w:hRule="atLeast"/>
        </w:trPr>
        <w:tc>
          <w:tcPr>
            <w:tcW w:w="4837" w:type="dxa"/>
            <w:gridSpan w:val="4"/>
            <w:tcBorders>
              <w:top w:val="nil"/>
              <w:left w:val="single" w:color="BFBFBF" w:sz="8" w:space="0"/>
              <w:bottom w:val="nil"/>
              <w:right w:val="nil"/>
            </w:tcBorders>
          </w:tcPr>
          <w:p>
            <w:pPr>
              <w:keepNext/>
              <w:widowControl/>
              <w:spacing w:before="0" w:after="120" w:line="240" w:lineRule="auto"/>
              <w:jc w:val="left"/>
              <w:rPr>
                <w:rFonts w:cs="Calibri"/>
                <w:color w:val="404040"/>
                <w:sz w:val="24"/>
              </w:rPr>
            </w:pP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Nom de l’entreprise, organisme ou association</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 xml:space="preserve">  </w:t>
            </w:r>
            <w:r>
              <w:rPr>
                <w:rFonts w:ascii="Wingdings 3" w:hAnsi="Wingdings 3" w:eastAsia="Calibri" w:cstheme="minorHAnsi"/>
                <w:color w:val="D60093"/>
                <w:kern w:val="0"/>
                <w:sz w:val="12"/>
                <w:szCs w:val="12"/>
                <w:lang w:val="fr-FR" w:eastAsia="fr-FR" w:bidi="ar-SA"/>
              </w:rPr>
              <w:t></w:t>
            </w:r>
          </w:p>
        </w:tc>
        <w:tc>
          <w:tcPr>
            <w:tcW w:w="5512" w:type="dxa"/>
            <w:gridSpan w:val="2"/>
            <w:tcBorders>
              <w:top w:val="nil"/>
              <w:left w:val="nil"/>
              <w:bottom w:val="nil"/>
              <w:right w:val="single" w:color="BFBFBF" w:sz="8" w:space="0"/>
            </w:tcBorders>
          </w:tcPr>
          <w:p>
            <w:pPr>
              <w:keepNext/>
              <w:widowControl/>
              <w:spacing w:before="0" w:after="0" w:line="240" w:lineRule="auto"/>
              <w:ind w:left="130" w:firstLine="0"/>
              <w:jc w:val="left"/>
              <w:rPr>
                <w:rFonts w:cs="Calibri"/>
                <w:color w:val="404040"/>
                <w:sz w:val="24"/>
              </w:rPr>
            </w:pPr>
            <w:sdt>
              <w:sdtPr>
                <w:alias w:val="Nom de l'entreprise"/>
                <w:id w:val="133875116"/>
                <w:placeholder>
                  <w:docPart w:val="B30B0CD6C2E14C64B0BA8E3CD0E86B3A"/>
                </w:placeholder>
              </w:sdtPr>
              <w:sdtContent>
                <w:r>
                  <w:rPr>
                    <w:rFonts w:eastAsia="Calibri"/>
                    <w:kern w:val="0"/>
                    <w:sz w:val="22"/>
                    <w:szCs w:val="22"/>
                    <w:lang w:val="fr-FR" w:eastAsia="en-US" w:bidi="ar-SA"/>
                  </w:rPr>
                  <w:t>Cliquez ici pour taper du texte.</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508" w:hRule="atLeast"/>
        </w:trPr>
        <w:tc>
          <w:tcPr>
            <w:tcW w:w="3553" w:type="dxa"/>
            <w:gridSpan w:val="3"/>
            <w:tcBorders>
              <w:top w:val="nil"/>
              <w:left w:val="single" w:color="BFBFBF" w:sz="8" w:space="0"/>
              <w:bottom w:val="nil"/>
              <w:right w:val="nil"/>
            </w:tcBorders>
          </w:tcPr>
          <w:p>
            <w:pPr>
              <w:keepNext/>
              <w:widowControl/>
              <w:spacing w:before="120" w:after="120" w:line="240" w:lineRule="auto"/>
              <w:jc w:val="left"/>
              <w:rPr>
                <w:rFonts w:cs="Calibri"/>
                <w:color w:val="404040"/>
              </w:rPr>
            </w:pP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Chantier, atelier, service</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r>
              <w:rPr>
                <w:rFonts w:ascii="Wingdings 3" w:hAnsi="Wingdings 3" w:eastAsia="Calibri" w:cstheme="minorHAnsi"/>
                <w:color w:val="D60093"/>
                <w:kern w:val="0"/>
                <w:sz w:val="12"/>
                <w:szCs w:val="12"/>
                <w:lang w:val="fr-FR" w:eastAsia="fr-FR" w:bidi="ar-SA"/>
              </w:rPr>
              <w:t></w:t>
            </w:r>
          </w:p>
        </w:tc>
        <w:tc>
          <w:tcPr>
            <w:tcW w:w="6796" w:type="dxa"/>
            <w:gridSpan w:val="3"/>
            <w:tcBorders>
              <w:top w:val="nil"/>
              <w:left w:val="nil"/>
              <w:bottom w:val="nil"/>
              <w:right w:val="single" w:color="BFBFBF" w:sz="8" w:space="0"/>
            </w:tcBorders>
          </w:tcPr>
          <w:p>
            <w:pPr>
              <w:keepNext/>
              <w:widowControl/>
              <w:spacing w:before="120" w:after="120" w:line="240" w:lineRule="auto"/>
              <w:jc w:val="left"/>
              <w:rPr>
                <w:rFonts w:cs="Calibri"/>
                <w:color w:val="404040"/>
              </w:rPr>
            </w:pPr>
            <w:sdt>
              <w:sdtPr>
                <w:id w:val="12"/>
                <w:placeholder>
                  <w:docPart w:val="1353B6E5AFAA4E5480D5028AEA573478"/>
                </w:placeholder>
                <w:showingPlcHdr/>
              </w:sdtPr>
              <w:sdtContent>
                <w:r>
                  <w:rPr>
                    <w:rStyle w:val="14"/>
                    <w:rFonts w:eastAsia="Calibri"/>
                    <w:i/>
                    <w:color w:val="595959" w:themeColor="text1" w:themeTint="A6"/>
                    <w:kern w:val="0"/>
                    <w:sz w:val="22"/>
                    <w:szCs w:val="22"/>
                    <w:highlight w:val="lightGray"/>
                    <w:lang w:val="fr-FR" w:eastAsia="en-US" w:bidi="ar-SA"/>
                    <w14:textFill>
                      <w14:solidFill>
                        <w14:schemeClr w14:val="tx1">
                          <w14:lumMod w14:val="65000"/>
                          <w14:lumOff w14:val="35000"/>
                        </w14:schemeClr>
                      </w14:solidFill>
                    </w14:textFill>
                  </w:rPr>
                  <w:t>Cliquez ici pour taper du texte.</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434" w:hRule="atLeast"/>
        </w:trPr>
        <w:tc>
          <w:tcPr>
            <w:tcW w:w="10349" w:type="dxa"/>
            <w:gridSpan w:val="6"/>
            <w:tcBorders>
              <w:top w:val="nil"/>
              <w:left w:val="single" w:color="BFBFBF" w:sz="8" w:space="0"/>
              <w:bottom w:val="single" w:color="BFBFBF" w:sz="8" w:space="0"/>
              <w:right w:val="single" w:color="BFBFBF" w:sz="8" w:space="0"/>
            </w:tcBorders>
          </w:tcPr>
          <w:p>
            <w:pPr>
              <w:keepNext/>
              <w:widowControl/>
              <w:spacing w:before="120" w:after="120" w:line="240" w:lineRule="auto"/>
              <w:jc w:val="left"/>
              <w:rPr>
                <w:rFonts w:cs="Calibri"/>
                <w:color w:val="000000"/>
              </w:rPr>
            </w:pP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Période d’exercice</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 xml:space="preserve">  </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r>
              <w:rPr>
                <w:rFonts w:ascii="Wingdings 3" w:hAnsi="Wingdings 3" w:eastAsia="Calibri" w:cstheme="minorHAnsi"/>
                <w:color w:val="D60093"/>
                <w:kern w:val="0"/>
                <w:sz w:val="12"/>
                <w:szCs w:val="12"/>
                <w:lang w:val="fr-FR" w:eastAsia="fr-FR" w:bidi="ar-SA"/>
              </w:rPr>
              <w:t></w:t>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Du :</w:t>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ab/>
            </w:r>
            <w:sdt>
              <w:sdtPr>
                <w:id w:val="13"/>
                <w:placeholder>
                  <w:docPart w:val="2D0798BED2C547F186997C3E001A8733"/>
                </w:placeholder>
                <w:showingPlcHdr/>
                <w:date>
                  <w:dateFormat w:val="dd/MM/yyyy"/>
                  <w:lid w:val="fr-FR"/>
                  <w:storeMappedDataAs w:val="text"/>
                  <w:calendar w:val="gregorian"/>
                </w:date>
              </w:sdtPr>
              <w:sdtContent>
                <w:r>
                  <w:rPr>
                    <w:rStyle w:val="14"/>
                    <w:rFonts w:eastAsia="Calibri"/>
                    <w:i/>
                    <w:color w:val="595959" w:themeColor="text1" w:themeTint="A6"/>
                    <w:kern w:val="0"/>
                    <w:highlight w:val="lightGray"/>
                    <w:lang w:val="fr-FR" w:bidi="ar-SA"/>
                    <w14:textFill>
                      <w14:solidFill>
                        <w14:schemeClr w14:val="tx1">
                          <w14:lumMod w14:val="65000"/>
                          <w14:lumOff w14:val="35000"/>
                        </w14:schemeClr>
                      </w14:solidFill>
                    </w14:textFill>
                  </w:rPr>
                  <w:t>Cliquez ici</w:t>
                </w:r>
              </w:sdtContent>
            </w:sdt>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au :</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sdt>
              <w:sdtPr>
                <w:id w:val="14"/>
                <w:placeholder>
                  <w:docPart w:val="DCBB5F918CA9427CA0AC18908CEE689E"/>
                </w:placeholder>
                <w:showingPlcHdr/>
                <w:date>
                  <w:dateFormat w:val="dd/MM/yyyy"/>
                  <w:lid w:val="fr-FR"/>
                  <w:storeMappedDataAs w:val="text"/>
                  <w:calendar w:val="gregorian"/>
                </w:date>
              </w:sdtPr>
              <w:sdtContent>
                <w:r>
                  <w:rPr>
                    <w:rStyle w:val="14"/>
                    <w:rFonts w:eastAsia="Calibri"/>
                    <w:i/>
                    <w:color w:val="595959" w:themeColor="text1" w:themeTint="A6"/>
                    <w:kern w:val="0"/>
                    <w:highlight w:val="lightGray"/>
                    <w:lang w:val="fr-FR" w:bidi="ar-SA"/>
                    <w14:textFill>
                      <w14:solidFill>
                        <w14:schemeClr w14:val="tx1">
                          <w14:lumMod w14:val="65000"/>
                          <w14:lumOff w14:val="35000"/>
                        </w14:schemeClr>
                      </w14:solidFill>
                    </w14:textFill>
                  </w:rPr>
                  <w:t>Cliquez ici</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9781" w:type="dxa"/>
            <w:gridSpan w:val="5"/>
            <w:tcBorders>
              <w:top w:val="nil"/>
              <w:left w:val="nil"/>
              <w:bottom w:val="nil"/>
              <w:right w:val="nil"/>
            </w:tcBorders>
          </w:tcPr>
          <w:p>
            <w:pPr>
              <w:widowControl/>
              <w:spacing w:before="0" w:after="0" w:line="240" w:lineRule="auto"/>
              <w:jc w:val="left"/>
              <w:rPr>
                <w:rFonts w:cs="Calibri"/>
                <w:b/>
                <w:color w:val="404040"/>
                <w:sz w:val="12"/>
                <w:szCs w:val="16"/>
              </w:rPr>
            </w:pPr>
          </w:p>
        </w:tc>
        <w:tc>
          <w:tcPr>
            <w:tcW w:w="568" w:type="dxa"/>
            <w:tcBorders>
              <w:top w:val="nil"/>
              <w:left w:val="nil"/>
              <w:bottom w:val="nil"/>
              <w:right w:val="nil"/>
            </w:tcBorders>
          </w:tcPr>
          <w:p>
            <w:pPr>
              <w:widowControl/>
              <w:spacing w:before="0" w:after="0" w:line="240" w:lineRule="auto"/>
              <w:jc w:val="left"/>
              <w:rPr>
                <w:rFonts w:ascii="Calibri" w:hAnsi="Calibri" w:eastAsia="Calibri"/>
                <w:kern w:val="0"/>
                <w:sz w:val="22"/>
                <w:szCs w:val="22"/>
                <w:lang w:val="fr-FR"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9781" w:type="dxa"/>
            <w:gridSpan w:val="5"/>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 xml:space="preserve">5. Informations complémentaires </w:t>
            </w:r>
            <w:r>
              <w:rPr>
                <w:rFonts w:eastAsia="Calibri" w:cstheme="minorHAnsi"/>
                <w:i/>
                <w:color w:val="404040" w:themeColor="text1" w:themeTint="BF"/>
                <w:kern w:val="0"/>
                <w:sz w:val="22"/>
                <w:szCs w:val="22"/>
                <w:lang w:val="fr-FR" w:eastAsia="en-US" w:bidi="ar-SA"/>
                <w14:textFill>
                  <w14:solidFill>
                    <w14:schemeClr w14:val="tx1">
                      <w14:lumMod w14:val="75000"/>
                      <w14:lumOff w14:val="25000"/>
                    </w14:schemeClr>
                  </w14:solidFill>
                </w14:textFill>
              </w:rPr>
              <w:t>(facultatif)</w:t>
            </w:r>
          </w:p>
        </w:tc>
        <w:tc>
          <w:tcPr>
            <w:tcW w:w="568" w:type="dxa"/>
            <w:tcBorders>
              <w:top w:val="nil"/>
              <w:left w:val="nil"/>
              <w:bottom w:val="nil"/>
              <w:right w:val="nil"/>
            </w:tcBorders>
          </w:tcPr>
          <w:p>
            <w:pPr>
              <w:widowControl/>
              <w:spacing w:before="0" w:after="0" w:line="240" w:lineRule="auto"/>
              <w:jc w:val="left"/>
              <w:rPr>
                <w:rFonts w:ascii="Calibri" w:hAnsi="Calibri" w:eastAsia="Calibri"/>
                <w:kern w:val="0"/>
                <w:sz w:val="22"/>
                <w:szCs w:val="22"/>
                <w:lang w:val="fr-FR"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5" w:hRule="atLeast"/>
        </w:trPr>
        <w:tc>
          <w:tcPr>
            <w:tcW w:w="10349" w:type="dxa"/>
            <w:gridSpan w:val="6"/>
            <w:tcBorders>
              <w:top w:val="single" w:color="D60093" w:sz="8" w:space="0"/>
              <w:left w:val="single" w:color="BFBFBF" w:sz="8" w:space="0"/>
              <w:bottom w:val="nil"/>
              <w:right w:val="single" w:color="BFBFBF" w:sz="8" w:space="0"/>
            </w:tcBorders>
          </w:tcPr>
          <w:p>
            <w:pPr>
              <w:keepNext/>
              <w:widowControl/>
              <w:spacing w:before="60" w:after="60" w:line="240" w:lineRule="auto"/>
              <w:jc w:val="left"/>
              <w:rPr>
                <w:rFonts w:cs="Calibri"/>
                <w:b/>
                <w:color w:val="404040"/>
                <w:sz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42" w:hRule="atLeast"/>
        </w:trPr>
        <w:tc>
          <w:tcPr>
            <w:tcW w:w="10349" w:type="dxa"/>
            <w:gridSpan w:val="6"/>
            <w:tcBorders>
              <w:top w:val="nil"/>
              <w:left w:val="single" w:color="BFBFBF" w:sz="8" w:space="0"/>
              <w:bottom w:val="nil"/>
              <w:right w:val="single" w:color="BFBFBF" w:sz="8" w:space="0"/>
            </w:tcBorders>
          </w:tcPr>
          <w:p>
            <w:pPr>
              <w:widowControl w:val="0"/>
              <w:spacing w:before="0" w:after="0" w:line="240" w:lineRule="auto"/>
              <w:jc w:val="left"/>
              <w:rPr>
                <w:rFonts w:hint="default" w:cs="Calibri"/>
                <w:color w:val="404040"/>
                <w:sz w:val="24"/>
                <w:lang w:val="fr-FR"/>
              </w:rPr>
            </w:pPr>
            <w:r>
              <w:rPr>
                <w:rFonts w:hint="default" w:cs="Calibri"/>
                <w:color w:val="404040"/>
                <w:sz w:val="24"/>
                <w:lang w:val="fr-FR"/>
              </w:rPr>
              <w:t xml:space="preserve">Lien : </w:t>
            </w:r>
          </w:p>
          <w:p>
            <w:pPr>
              <w:pStyle w:val="7"/>
              <w:keepNext w:val="0"/>
              <w:keepLines w:val="0"/>
              <w:widowControl/>
              <w:suppressLineNumbers w:val="0"/>
              <w:bidi w:val="0"/>
              <w:spacing w:before="0" w:beforeAutospacing="1" w:after="0" w:afterAutospacing="0" w:line="240" w:lineRule="auto"/>
              <w:ind w:left="0" w:right="0"/>
              <w:jc w:val="left"/>
              <w:rPr>
                <w:rFonts w:ascii="Calibri" w:hAnsi="Calibri" w:cs="Calibri"/>
                <w:color w:val="000080"/>
                <w:kern w:val="0"/>
                <w:sz w:val="24"/>
                <w:szCs w:val="24"/>
                <w:u w:val="single"/>
                <w:lang w:val="fr" w:eastAsia="zh-CN" w:bidi="ar"/>
              </w:rPr>
            </w:pPr>
            <w:r>
              <w:rPr>
                <w:rFonts w:hint="default" w:cs="Calibri"/>
                <w:color w:val="404040"/>
                <w:sz w:val="24"/>
                <w:lang w:val="fr-FR"/>
              </w:rPr>
              <w:t xml:space="preserve">- ref : </w:t>
            </w:r>
            <w:r>
              <w:rPr>
                <w:rFonts w:ascii="Calibri" w:hAnsi="Calibri" w:cs="Calibri"/>
                <w:color w:val="000080"/>
                <w:kern w:val="0"/>
                <w:sz w:val="24"/>
                <w:szCs w:val="24"/>
                <w:u w:val="single"/>
                <w:lang w:val="fr" w:eastAsia="zh-CN" w:bidi="ar"/>
              </w:rPr>
              <w:fldChar w:fldCharType="begin"/>
            </w:r>
            <w:r>
              <w:rPr>
                <w:rFonts w:ascii="Calibri" w:hAnsi="Calibri" w:cs="Calibri"/>
                <w:color w:val="000080"/>
                <w:kern w:val="0"/>
                <w:sz w:val="24"/>
                <w:szCs w:val="24"/>
                <w:u w:val="single"/>
                <w:lang w:val="fr" w:eastAsia="zh-CN" w:bidi="ar"/>
              </w:rPr>
              <w:instrText xml:space="preserve"> HYPERLINK "https://www.frontendmentor.io/challenges/multistep-form-YVAnSdqQBJ" </w:instrText>
            </w:r>
            <w:r>
              <w:rPr>
                <w:rFonts w:ascii="Calibri" w:hAnsi="Calibri" w:cs="Calibri"/>
                <w:color w:val="000080"/>
                <w:kern w:val="0"/>
                <w:sz w:val="24"/>
                <w:szCs w:val="24"/>
                <w:u w:val="single"/>
                <w:lang w:val="fr" w:eastAsia="zh-CN" w:bidi="ar"/>
              </w:rPr>
              <w:fldChar w:fldCharType="separate"/>
            </w:r>
            <w:r>
              <w:rPr>
                <w:rStyle w:val="3"/>
                <w:rFonts w:ascii="Calibri" w:hAnsi="Calibri" w:cs="Calibri"/>
                <w:kern w:val="0"/>
                <w:sz w:val="24"/>
                <w:szCs w:val="24"/>
                <w:lang w:val="fr" w:eastAsia="zh-CN" w:bidi="ar"/>
              </w:rPr>
              <w:t>https://www.frontendmentor.io/challenges/multistep-form-YVAnSdqQBJ</w:t>
            </w:r>
            <w:r>
              <w:rPr>
                <w:rFonts w:ascii="Calibri" w:hAnsi="Calibri" w:cs="Calibri"/>
                <w:color w:val="000080"/>
                <w:kern w:val="0"/>
                <w:sz w:val="24"/>
                <w:szCs w:val="24"/>
                <w:u w:val="single"/>
                <w:lang w:val="fr" w:eastAsia="zh-CN" w:bidi="ar"/>
              </w:rPr>
              <w:fldChar w:fldCharType="end"/>
            </w:r>
          </w:p>
          <w:p>
            <w:pPr>
              <w:pStyle w:val="7"/>
              <w:keepNext w:val="0"/>
              <w:keepLines w:val="0"/>
              <w:widowControl/>
              <w:suppressLineNumbers w:val="0"/>
              <w:bidi w:val="0"/>
              <w:spacing w:before="0" w:beforeAutospacing="1" w:after="0" w:afterAutospacing="0" w:line="240" w:lineRule="auto"/>
              <w:ind w:left="0" w:right="0"/>
              <w:jc w:val="left"/>
              <w:rPr>
                <w:rFonts w:hint="default" w:ascii="Calibri" w:hAnsi="Calibri" w:cs="Calibri"/>
                <w:color w:val="000000" w:themeColor="text1"/>
                <w:kern w:val="0"/>
                <w:sz w:val="24"/>
                <w:szCs w:val="24"/>
                <w:u w:val="none"/>
                <w:lang w:val="fr-FR" w:eastAsia="zh-CN" w:bidi="ar"/>
                <w14:textFill>
                  <w14:solidFill>
                    <w14:schemeClr w14:val="tx1"/>
                  </w14:solidFill>
                </w14:textFill>
              </w:rPr>
            </w:pPr>
            <w:r>
              <w:rPr>
                <w:rFonts w:hint="default" w:ascii="Calibri" w:hAnsi="Calibri" w:cs="Calibri"/>
                <w:color w:val="000000" w:themeColor="text1"/>
                <w:kern w:val="0"/>
                <w:sz w:val="24"/>
                <w:szCs w:val="24"/>
                <w:u w:val="none"/>
                <w:lang w:val="fr-FR" w:eastAsia="zh-CN" w:bidi="ar"/>
                <w14:textFill>
                  <w14:solidFill>
                    <w14:schemeClr w14:val="tx1"/>
                  </w14:solidFill>
                </w14:textFill>
              </w:rPr>
              <w:t xml:space="preserve">- site : </w:t>
            </w:r>
            <w:r>
              <w:rPr>
                <w:rFonts w:ascii="Calibri" w:hAnsi="Calibri" w:cs="Calibri"/>
                <w:color w:val="000000"/>
                <w:kern w:val="0"/>
                <w:sz w:val="22"/>
                <w:szCs w:val="22"/>
                <w:u w:val="single"/>
                <w:lang w:val="fr" w:eastAsia="zh-CN" w:bidi="ar"/>
              </w:rPr>
              <w:fldChar w:fldCharType="begin"/>
            </w:r>
            <w:r>
              <w:rPr>
                <w:rFonts w:ascii="Calibri" w:hAnsi="Calibri" w:cs="Calibri"/>
                <w:color w:val="000000"/>
                <w:kern w:val="0"/>
                <w:sz w:val="22"/>
                <w:szCs w:val="22"/>
                <w:u w:val="single"/>
                <w:lang w:val="fr" w:eastAsia="zh-CN" w:bidi="ar"/>
              </w:rPr>
              <w:instrText xml:space="preserve"> HYPERLINK "https://frontendmentorch2.enzmrg.repl.co/" </w:instrText>
            </w:r>
            <w:r>
              <w:rPr>
                <w:rFonts w:ascii="Calibri" w:hAnsi="Calibri" w:cs="Calibri"/>
                <w:color w:val="000000"/>
                <w:kern w:val="0"/>
                <w:sz w:val="22"/>
                <w:szCs w:val="22"/>
                <w:u w:val="single"/>
                <w:lang w:val="fr" w:eastAsia="zh-CN" w:bidi="ar"/>
              </w:rPr>
              <w:fldChar w:fldCharType="separate"/>
            </w:r>
            <w:r>
              <w:rPr>
                <w:rStyle w:val="4"/>
                <w:color w:val="000000"/>
                <w:sz w:val="24"/>
                <w:szCs w:val="24"/>
                <w:u w:val="single"/>
                <w:lang w:val="fr"/>
              </w:rPr>
              <w:t>https://frontendmentorch2.enzmrg.repl.co</w:t>
            </w:r>
            <w:r>
              <w:rPr>
                <w:rFonts w:ascii="Calibri" w:hAnsi="Calibri" w:cs="Calibri"/>
                <w:color w:val="000000"/>
                <w:kern w:val="0"/>
                <w:sz w:val="22"/>
                <w:szCs w:val="22"/>
                <w:u w:val="single"/>
                <w:lang w:val="fr" w:eastAsia="zh-CN" w:bidi="ar"/>
              </w:rPr>
              <w:fldChar w:fldCharType="end"/>
            </w:r>
          </w:p>
          <w:p>
            <w:pPr>
              <w:widowControl w:val="0"/>
              <w:spacing w:before="0" w:after="0" w:line="240" w:lineRule="auto"/>
              <w:jc w:val="left"/>
              <w:rPr>
                <w:rFonts w:hint="default" w:cs="Calibri"/>
                <w:color w:val="404040"/>
                <w:sz w:val="24"/>
                <w:lang w:val="fr-FR"/>
              </w:rPr>
            </w:pPr>
          </w:p>
        </w:tc>
      </w:tr>
    </w:tbl>
    <w:p/>
    <w:p>
      <w:r>
        <w:br w:type="page"/>
      </w:r>
    </w:p>
    <w:tbl>
      <w:tblPr>
        <w:tblStyle w:val="20"/>
        <w:tblW w:w="10349"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0" w:type="dxa"/>
          <w:right w:w="108" w:type="dxa"/>
        </w:tblCellMar>
      </w:tblPr>
      <w:tblGrid>
        <w:gridCol w:w="2411"/>
        <w:gridCol w:w="567"/>
        <w:gridCol w:w="575"/>
        <w:gridCol w:w="1284"/>
        <w:gridCol w:w="4944"/>
        <w:gridCol w:w="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397" w:hRule="atLeast"/>
        </w:trPr>
        <w:tc>
          <w:tcPr>
            <w:tcW w:w="2411" w:type="dxa"/>
            <w:tcBorders>
              <w:top w:val="nil"/>
              <w:left w:val="nil"/>
              <w:bottom w:val="nil"/>
              <w:right w:val="nil"/>
            </w:tcBorders>
            <w:vAlign w:val="bottom"/>
          </w:tcPr>
          <w:p>
            <w:pPr>
              <w:widowControl/>
              <w:spacing w:before="0" w:after="0" w:line="240" w:lineRule="auto"/>
              <w:ind w:right="34" w:firstLine="0"/>
              <w:jc w:val="right"/>
              <w:rPr>
                <w:rFonts w:cs="Calibri"/>
                <w:b/>
                <w:color w:val="D60093"/>
                <w:sz w:val="36"/>
                <w:szCs w:val="36"/>
              </w:rPr>
            </w:pPr>
            <w:r>
              <w:rPr>
                <w:rFonts w:eastAsia="Calibri" w:cstheme="minorHAnsi"/>
                <w:b/>
                <w:color w:val="D60093"/>
                <w:kern w:val="0"/>
                <w:sz w:val="36"/>
                <w:szCs w:val="36"/>
                <w:lang w:val="fr-FR" w:eastAsia="en-US" w:bidi="ar-SA"/>
              </w:rPr>
              <w:t xml:space="preserve">Activité-type </w:t>
            </w:r>
          </w:p>
        </w:tc>
        <w:tc>
          <w:tcPr>
            <w:tcW w:w="567" w:type="dxa"/>
            <w:tcBorders>
              <w:top w:val="nil"/>
              <w:left w:val="nil"/>
              <w:bottom w:val="nil"/>
              <w:right w:val="nil"/>
            </w:tcBorders>
            <w:vAlign w:val="bottom"/>
          </w:tcPr>
          <w:p>
            <w:pPr>
              <w:widowControl/>
              <w:spacing w:before="0" w:after="0" w:line="240" w:lineRule="auto"/>
              <w:ind w:right="34" w:firstLine="0"/>
              <w:jc w:val="left"/>
              <w:rPr>
                <w:rFonts w:hint="default" w:cs="Calibri"/>
                <w:b/>
                <w:color w:val="D60093"/>
                <w:sz w:val="36"/>
                <w:szCs w:val="36"/>
                <w:lang w:val="fr-FR"/>
              </w:rPr>
            </w:pPr>
            <w:r>
              <w:rPr>
                <w:rFonts w:hint="default" w:cs="Calibri"/>
                <w:b/>
                <w:color w:val="D60093"/>
                <w:sz w:val="36"/>
                <w:szCs w:val="36"/>
                <w:lang w:val="fr-FR"/>
              </w:rPr>
              <w:t>1</w:t>
            </w:r>
          </w:p>
        </w:tc>
        <w:tc>
          <w:tcPr>
            <w:tcW w:w="7371" w:type="dxa"/>
            <w:gridSpan w:val="4"/>
            <w:tcBorders>
              <w:top w:val="nil"/>
              <w:left w:val="nil"/>
              <w:bottom w:val="nil"/>
              <w:right w:val="nil"/>
            </w:tcBorders>
            <w:vAlign w:val="bottom"/>
          </w:tcPr>
          <w:p>
            <w:pPr>
              <w:widowControl/>
              <w:spacing w:before="0" w:after="0" w:line="240" w:lineRule="auto"/>
              <w:jc w:val="left"/>
              <w:rPr>
                <w:rFonts w:cs="Calibri"/>
                <w:b/>
                <w:color w:val="404040"/>
              </w:rPr>
            </w:pPr>
            <w:sdt>
              <w:sdtPr>
                <w:alias w:val="Intitulé de l'activité"/>
                <w:id w:val="479722587"/>
                <w:placeholder>
                  <w:docPart w:val="6B25CDF9F7424AECA26F78FC5AA10654"/>
                </w:placeholder>
              </w:sdtPr>
              <w:sdtContent>
                <w:sdt>
                  <w:sdtPr>
                    <w:alias w:val="Intitulé de l'activité"/>
                    <w:id w:val="423797257"/>
                    <w:placeholder>
                      <w:docPart w:val="{d4d3b390-de7b-4294-b61d-95d0b369a483}"/>
                    </w:placeholder>
                  </w:sdtPr>
                  <w:sdtContent>
                    <w:r>
                      <w:rPr>
                        <w:rFonts w:ascii="Calibri" w:hAnsi="Calibri" w:cs="Calibri"/>
                        <w:b/>
                        <w:bCs/>
                        <w:color w:val="000000"/>
                        <w:kern w:val="0"/>
                        <w:sz w:val="24"/>
                        <w:szCs w:val="24"/>
                        <w:lang w:val="fr" w:eastAsia="zh-CN" w:bidi="ar"/>
                      </w:rPr>
                      <w:t>Développer la partie front-end d'une application web ou web mobile en intégrant les recommandations de sécurité</w:t>
                    </w:r>
                  </w:sdtContent>
                </w:sdt>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365" w:hRule="atLeast"/>
        </w:trPr>
        <w:tc>
          <w:tcPr>
            <w:tcW w:w="2978" w:type="dxa"/>
            <w:gridSpan w:val="2"/>
            <w:tcBorders>
              <w:top w:val="nil"/>
              <w:left w:val="nil"/>
              <w:bottom w:val="thinThickMediumGap" w:color="D60093" w:sz="24" w:space="0"/>
              <w:right w:val="nil"/>
            </w:tcBorders>
          </w:tcPr>
          <w:p>
            <w:pPr>
              <w:widowControl/>
              <w:tabs>
                <w:tab w:val="right" w:leader="dot" w:pos="9072"/>
              </w:tabs>
              <w:spacing w:before="120" w:after="120" w:line="240" w:lineRule="auto"/>
              <w:jc w:val="right"/>
              <w:rPr>
                <w:rFonts w:cs="Calibri"/>
                <w:b/>
                <w:i/>
                <w:color w:val="404040"/>
                <w:sz w:val="24"/>
                <w:szCs w:val="24"/>
              </w:rPr>
            </w:pPr>
            <w:r>
              <w:rPr>
                <w:rFonts w:eastAsia="Calibri" w:cstheme="minorHAnsi"/>
                <w:b/>
                <w:i/>
                <w:color w:val="404040" w:themeColor="text1" w:themeTint="BF"/>
                <w:kern w:val="0"/>
                <w:sz w:val="22"/>
                <w:szCs w:val="22"/>
                <w:lang w:val="fr-FR" w:eastAsia="en-US" w:bidi="ar-SA"/>
                <w14:textFill>
                  <w14:solidFill>
                    <w14:schemeClr w14:val="tx1">
                      <w14:lumMod w14:val="75000"/>
                      <w14:lumOff w14:val="25000"/>
                    </w14:schemeClr>
                  </w14:solidFill>
                </w14:textFill>
              </w:rPr>
              <w:t xml:space="preserve">Exemple n° </w:t>
            </w:r>
            <w:r>
              <w:rPr>
                <w:rFonts w:hint="default" w:eastAsia="Calibri" w:cstheme="minorHAnsi"/>
                <w:b/>
                <w:i/>
                <w:color w:val="404040" w:themeColor="text1" w:themeTint="BF"/>
                <w:kern w:val="0"/>
                <w:sz w:val="22"/>
                <w:szCs w:val="22"/>
                <w:lang w:val="fr-FR" w:eastAsia="en-US" w:bidi="ar-SA"/>
                <w14:textFill>
                  <w14:solidFill>
                    <w14:schemeClr w14:val="tx1">
                      <w14:lumMod w14:val="75000"/>
                      <w14:lumOff w14:val="25000"/>
                    </w14:schemeClr>
                  </w14:solidFill>
                </w14:textFill>
              </w:rPr>
              <w:t>2</w:t>
            </w:r>
            <w:r>
              <w:rPr>
                <w:rFonts w:eastAsia="Calibri" w:cstheme="minorHAnsi"/>
                <w:b/>
                <w:i/>
                <w:color w:val="404040" w:themeColor="text1" w:themeTint="BF"/>
                <w:kern w:val="0"/>
                <w:sz w:val="24"/>
                <w:szCs w:val="24"/>
                <w:lang w:val="fr-FR" w:eastAsia="en-US" w:bidi="ar-SA"/>
                <w14:textFill>
                  <w14:solidFill>
                    <w14:schemeClr w14:val="tx1">
                      <w14:lumMod w14:val="75000"/>
                      <w14:lumOff w14:val="25000"/>
                    </w14:schemeClr>
                  </w14:solidFill>
                </w14:textFill>
              </w:rPr>
              <w:t xml:space="preserve">  </w:t>
            </w:r>
            <w:r>
              <w:rPr>
                <w:rFonts w:ascii="Wingdings 3" w:hAnsi="Wingdings 3" w:eastAsia="Calibri" w:cstheme="minorHAnsi"/>
                <w:color w:val="D60093"/>
                <w:kern w:val="0"/>
                <w:sz w:val="12"/>
                <w:szCs w:val="12"/>
                <w:lang w:val="fr-FR" w:eastAsia="fr-FR" w:bidi="ar-SA"/>
              </w:rPr>
              <w:t></w:t>
            </w:r>
          </w:p>
        </w:tc>
        <w:tc>
          <w:tcPr>
            <w:tcW w:w="7371" w:type="dxa"/>
            <w:gridSpan w:val="4"/>
            <w:tcBorders>
              <w:top w:val="nil"/>
              <w:left w:val="nil"/>
              <w:bottom w:val="thinThickMediumGap" w:color="D60093" w:sz="24" w:space="0"/>
              <w:right w:val="nil"/>
            </w:tcBorders>
          </w:tcPr>
          <w:p>
            <w:pPr>
              <w:widowControl/>
              <w:spacing w:before="120" w:after="120" w:line="240" w:lineRule="auto"/>
              <w:jc w:val="left"/>
              <w:rPr>
                <w:rFonts w:cs="Calibri"/>
                <w:b/>
                <w:i/>
                <w:color w:val="D60093"/>
              </w:rPr>
            </w:pPr>
            <w:sdt>
              <w:sdtPr>
                <w:id w:val="687008247"/>
                <w:placeholder>
                  <w:docPart w:val="25D1BA468F704575B9B7C9775710AFC2"/>
                </w:placeholder>
              </w:sdtPr>
              <w:sdtContent>
                <w:r>
                  <w:rPr>
                    <w:rFonts w:ascii="Calibri" w:hAnsi="Calibri" w:cs="Calibri"/>
                    <w:color w:val="000000"/>
                    <w:kern w:val="0"/>
                    <w:sz w:val="24"/>
                    <w:szCs w:val="24"/>
                    <w:lang w:val="fr" w:eastAsia="zh-CN" w:bidi="ar"/>
                  </w:rPr>
                  <w:t xml:space="preserve">Intégration et utilisation d’une « api REST » au sein d’une intégration front </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1. Décrivez les tâches ou opérations que vous avez effectuées, et dans quelles conditions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42" w:hRule="atLeast"/>
        </w:trPr>
        <w:tc>
          <w:tcPr>
            <w:tcW w:w="10349" w:type="dxa"/>
            <w:gridSpan w:val="6"/>
            <w:tcBorders>
              <w:top w:val="nil"/>
              <w:left w:val="single" w:color="BFBFBF" w:sz="8" w:space="0"/>
              <w:bottom w:val="nil"/>
              <w:right w:val="single" w:color="BFBFBF" w:sz="8" w:space="0"/>
            </w:tcBorders>
          </w:tcPr>
          <w:p>
            <w:pPr>
              <w:widowControl w:val="0"/>
              <w:spacing w:before="0" w:after="0" w:line="240" w:lineRule="auto"/>
              <w:jc w:val="left"/>
              <w:rPr>
                <w:rFonts w:hint="default"/>
                <w:color w:val="404040"/>
                <w:sz w:val="24"/>
                <w:lang w:val="fr-FR"/>
              </w:rPr>
            </w:pPr>
            <w:r>
              <w:rPr>
                <w:rFonts w:hint="default" w:cs="Calibri"/>
                <w:color w:val="404040"/>
                <w:sz w:val="24"/>
                <w:lang w:val="fr-FR"/>
              </w:rPr>
              <w:t>Ce projet est émane du site «</w:t>
            </w:r>
            <w:r>
              <w:rPr>
                <w:rFonts w:hint="default"/>
                <w:color w:val="404040"/>
                <w:sz w:val="24"/>
                <w:lang w:val="fr-FR"/>
              </w:rPr>
              <w:t>frontendmentor.io» donc le projet est délivré avec des images et des états lors du fonctionnement du site mais avant de coder j’effectue les tâches ci-dessous :</w:t>
            </w:r>
          </w:p>
          <w:p>
            <w:pPr>
              <w:widowControl w:val="0"/>
              <w:spacing w:before="0" w:after="0" w:line="240" w:lineRule="auto"/>
              <w:jc w:val="left"/>
              <w:rPr>
                <w:rFonts w:hint="default"/>
                <w:color w:val="404040"/>
                <w:sz w:val="24"/>
                <w:lang w:val="fr-FR"/>
              </w:rPr>
            </w:pPr>
            <w:r>
              <w:rPr>
                <w:rFonts w:hint="default"/>
                <w:color w:val="404040"/>
                <w:sz w:val="24"/>
                <w:lang w:val="fr-FR"/>
              </w:rPr>
              <w:t>- La mise à plat du projet sur papier comprenant les modèles d’exécutions, le design, la sémantique HTML</w:t>
            </w:r>
          </w:p>
          <w:p>
            <w:pPr>
              <w:widowControl w:val="0"/>
              <w:spacing w:before="0" w:after="0" w:line="240" w:lineRule="auto"/>
              <w:jc w:val="left"/>
              <w:rPr>
                <w:rFonts w:hint="default"/>
                <w:color w:val="404040"/>
                <w:sz w:val="24"/>
                <w:lang w:val="fr-FR"/>
              </w:rPr>
            </w:pPr>
            <w:r>
              <w:rPr>
                <w:rFonts w:hint="default"/>
                <w:color w:val="404040"/>
                <w:sz w:val="24"/>
                <w:lang w:val="fr-FR"/>
              </w:rPr>
              <w:t>- Recherche sur l’api : clé, autorisation ...</w:t>
            </w:r>
          </w:p>
          <w:p>
            <w:pPr>
              <w:widowControl w:val="0"/>
              <w:spacing w:before="0" w:after="0" w:line="240" w:lineRule="auto"/>
              <w:jc w:val="left"/>
              <w:rPr>
                <w:rFonts w:hint="default"/>
                <w:color w:val="404040"/>
                <w:sz w:val="24"/>
                <w:lang w:val="fr-FR"/>
              </w:rPr>
            </w:pPr>
            <w:r>
              <w:rPr>
                <w:rFonts w:hint="default"/>
                <w:color w:val="404040"/>
                <w:sz w:val="24"/>
                <w:lang w:val="fr-FR"/>
              </w:rPr>
              <w:t>- La mise en œuvre des possibles complications sur papier</w:t>
            </w:r>
          </w:p>
          <w:p>
            <w:pPr>
              <w:widowControl w:val="0"/>
              <w:spacing w:before="0" w:after="0" w:line="240" w:lineRule="auto"/>
              <w:jc w:val="left"/>
              <w:rPr>
                <w:rFonts w:hint="default"/>
                <w:color w:val="404040"/>
                <w:sz w:val="24"/>
                <w:lang w:val="fr-FR"/>
              </w:rPr>
            </w:pPr>
            <w:r>
              <w:rPr>
                <w:rFonts w:hint="default"/>
                <w:color w:val="404040"/>
                <w:sz w:val="24"/>
                <w:lang w:val="fr-FR"/>
              </w:rPr>
              <w:t>- Le choix de la technologie utilisée et du langage</w:t>
            </w:r>
          </w:p>
          <w:p>
            <w:pPr>
              <w:widowControl w:val="0"/>
              <w:spacing w:before="0" w:after="0" w:line="240" w:lineRule="auto"/>
              <w:jc w:val="left"/>
              <w:rPr>
                <w:rFonts w:hint="default"/>
                <w:color w:val="404040"/>
                <w:sz w:val="24"/>
                <w:lang w:val="fr-FR"/>
              </w:rPr>
            </w:pPr>
            <w:r>
              <w:rPr>
                <w:rFonts w:hint="default"/>
                <w:color w:val="404040"/>
                <w:sz w:val="24"/>
                <w:lang w:val="fr-FR"/>
              </w:rPr>
              <w:t>- Arborescence des fichiers/dossiers</w:t>
            </w:r>
          </w:p>
          <w:p>
            <w:pPr>
              <w:widowControl w:val="0"/>
              <w:spacing w:before="0" w:after="0" w:line="240" w:lineRule="auto"/>
              <w:jc w:val="left"/>
              <w:rPr>
                <w:rFonts w:hint="default"/>
                <w:color w:val="404040"/>
                <w:sz w:val="24"/>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2. Précisez les moyens utilisés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42" w:hRule="atLeast"/>
        </w:trPr>
        <w:tc>
          <w:tcPr>
            <w:tcW w:w="10349" w:type="dxa"/>
            <w:gridSpan w:val="6"/>
            <w:tcBorders>
              <w:top w:val="nil"/>
              <w:left w:val="single" w:color="BFBFBF" w:sz="8" w:space="0"/>
              <w:bottom w:val="nil"/>
              <w:right w:val="single" w:color="BFBFBF" w:sz="8" w:space="0"/>
            </w:tcBorders>
          </w:tcPr>
          <w:p>
            <w:pPr>
              <w:widowControl w:val="0"/>
              <w:spacing w:before="0" w:after="0" w:line="240" w:lineRule="auto"/>
              <w:jc w:val="left"/>
              <w:rPr>
                <w:rFonts w:hint="default" w:cs="Calibri"/>
                <w:color w:val="404040"/>
                <w:sz w:val="24"/>
                <w:lang w:val="fr-FR"/>
              </w:rPr>
            </w:pPr>
            <w:r>
              <w:rPr>
                <w:rFonts w:hint="default" w:cs="Calibri"/>
                <w:color w:val="404040"/>
                <w:sz w:val="24"/>
                <w:lang w:val="fr-FR"/>
              </w:rPr>
              <w:t>- Complications: gérer et stocker la requête fetch de l’API, rangement alphabétique des pays, filtrer la recherche par continents et recharger l’élément quand ont tapent dans le champs de texte.</w:t>
            </w:r>
          </w:p>
          <w:p>
            <w:pPr>
              <w:widowControl w:val="0"/>
              <w:spacing w:before="0" w:after="0" w:line="240" w:lineRule="auto"/>
              <w:jc w:val="left"/>
              <w:rPr>
                <w:rFonts w:hint="default" w:cs="Calibri"/>
                <w:color w:val="404040"/>
                <w:sz w:val="24"/>
                <w:lang w:val="fr-FR"/>
              </w:rPr>
            </w:pPr>
          </w:p>
          <w:p>
            <w:pPr>
              <w:widowControl w:val="0"/>
              <w:spacing w:before="0" w:after="0" w:line="240" w:lineRule="auto"/>
              <w:jc w:val="left"/>
              <w:rPr>
                <w:rFonts w:hint="default" w:cs="Calibri"/>
                <w:color w:val="404040"/>
                <w:sz w:val="24"/>
                <w:lang w:val="fr-FR"/>
              </w:rPr>
            </w:pPr>
            <w:r>
              <w:rPr>
                <w:rFonts w:hint="default" w:cs="Calibri"/>
                <w:color w:val="404040"/>
                <w:sz w:val="24"/>
                <w:lang w:val="fr-FR"/>
              </w:rPr>
              <w:t>- Tchecnologie/Langage : HTML, CSS, JS natif</w:t>
            </w:r>
          </w:p>
          <w:p>
            <w:pPr>
              <w:widowControl w:val="0"/>
              <w:spacing w:before="0" w:after="0" w:line="240" w:lineRule="auto"/>
              <w:jc w:val="left"/>
              <w:rPr>
                <w:rFonts w:hint="default" w:cs="Calibri"/>
                <w:color w:val="404040"/>
                <w:sz w:val="24"/>
                <w:lang w:val="fr-FR"/>
              </w:rPr>
            </w:pPr>
            <w:r>
              <w:rPr>
                <w:rFonts w:hint="default" w:cs="Calibri"/>
                <w:color w:val="404040"/>
                <w:sz w:val="24"/>
                <w:lang w:val="fr-FR"/>
              </w:rPr>
              <w:t>- librairie(s) : aucune</w:t>
            </w:r>
          </w:p>
          <w:p>
            <w:pPr>
              <w:widowControl w:val="0"/>
              <w:spacing w:before="0" w:after="0" w:line="240" w:lineRule="auto"/>
              <w:jc w:val="left"/>
              <w:rPr>
                <w:rFonts w:hint="default" w:cs="Calibri"/>
                <w:color w:val="404040"/>
                <w:sz w:val="24"/>
                <w:lang w:val="fr-FR"/>
              </w:rPr>
            </w:pPr>
            <w:r>
              <w:rPr>
                <w:rFonts w:hint="default" w:cs="Calibri"/>
                <w:color w:val="404040"/>
                <w:sz w:val="24"/>
                <w:lang w:val="fr-FR"/>
              </w:rPr>
              <w:t xml:space="preserve">- API rest : </w:t>
            </w:r>
            <w:r>
              <w:rPr>
                <w:rFonts w:hint="default"/>
                <w:color w:val="404040"/>
                <w:sz w:val="24"/>
                <w:lang w:val="fr-FR"/>
              </w:rPr>
              <w:t>https://restcountries.com/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3. Avec qui avez-vous travaillé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42" w:hRule="atLeast"/>
        </w:trPr>
        <w:tc>
          <w:tcPr>
            <w:tcW w:w="10349" w:type="dxa"/>
            <w:gridSpan w:val="6"/>
            <w:tcBorders>
              <w:top w:val="nil"/>
              <w:left w:val="single" w:color="BFBFBF" w:sz="8" w:space="0"/>
              <w:bottom w:val="nil"/>
              <w:right w:val="single" w:color="BFBFBF" w:sz="8" w:space="0"/>
            </w:tcBorders>
          </w:tcPr>
          <w:p>
            <w:pPr>
              <w:widowControl w:val="0"/>
              <w:spacing w:before="0" w:after="0" w:line="240" w:lineRule="auto"/>
              <w:jc w:val="left"/>
              <w:rPr>
                <w:rFonts w:cs="Calibri"/>
                <w:color w:val="404040"/>
                <w:sz w:val="24"/>
              </w:rPr>
            </w:pPr>
            <w:r>
              <w:rPr>
                <w:rFonts w:hint="default" w:cs="Calibri"/>
                <w:color w:val="404040"/>
                <w:sz w:val="24"/>
                <w:lang w:val="fr-FR"/>
              </w:rPr>
              <w:t>Seul, retour de la communauté «</w:t>
            </w:r>
            <w:r>
              <w:rPr>
                <w:rFonts w:hint="default"/>
                <w:color w:val="404040"/>
                <w:sz w:val="24"/>
                <w:lang w:val="fr-FR"/>
              </w:rPr>
              <w:t>frontendmentor.io».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4. Contexte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379" w:hRule="atLeast"/>
        </w:trPr>
        <w:tc>
          <w:tcPr>
            <w:tcW w:w="4837" w:type="dxa"/>
            <w:gridSpan w:val="4"/>
            <w:tcBorders>
              <w:top w:val="nil"/>
              <w:left w:val="single" w:color="BFBFBF" w:sz="8" w:space="0"/>
              <w:bottom w:val="nil"/>
              <w:right w:val="nil"/>
            </w:tcBorders>
          </w:tcPr>
          <w:p>
            <w:pPr>
              <w:keepNext/>
              <w:widowControl/>
              <w:spacing w:before="0" w:after="120" w:line="240" w:lineRule="auto"/>
              <w:jc w:val="left"/>
              <w:rPr>
                <w:rFonts w:cs="Calibri"/>
                <w:color w:val="404040"/>
                <w:sz w:val="24"/>
              </w:rPr>
            </w:pP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Nom de l’entreprise, organisme ou association</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 xml:space="preserve">  </w:t>
            </w:r>
            <w:r>
              <w:rPr>
                <w:rFonts w:ascii="Wingdings 3" w:hAnsi="Wingdings 3" w:eastAsia="Calibri" w:cstheme="minorHAnsi"/>
                <w:color w:val="D60093"/>
                <w:kern w:val="0"/>
                <w:sz w:val="12"/>
                <w:szCs w:val="12"/>
                <w:lang w:val="fr-FR" w:eastAsia="fr-FR" w:bidi="ar-SA"/>
              </w:rPr>
              <w:t></w:t>
            </w:r>
          </w:p>
        </w:tc>
        <w:tc>
          <w:tcPr>
            <w:tcW w:w="5512" w:type="dxa"/>
            <w:gridSpan w:val="2"/>
            <w:tcBorders>
              <w:top w:val="nil"/>
              <w:left w:val="nil"/>
              <w:bottom w:val="nil"/>
              <w:right w:val="single" w:color="BFBFBF" w:sz="8" w:space="0"/>
            </w:tcBorders>
          </w:tcPr>
          <w:p>
            <w:pPr>
              <w:keepNext/>
              <w:widowControl/>
              <w:spacing w:before="0" w:after="0" w:line="240" w:lineRule="auto"/>
              <w:ind w:left="130" w:firstLine="0"/>
              <w:jc w:val="left"/>
              <w:rPr>
                <w:rFonts w:cs="Calibri"/>
                <w:color w:val="404040"/>
                <w:sz w:val="24"/>
              </w:rPr>
            </w:pPr>
            <w:sdt>
              <w:sdtPr>
                <w:alias w:val="AT1 - Nom entreprise"/>
                <w:id w:val="911350955"/>
                <w:placeholder>
                  <w:docPart w:val="EBA8AD5535A34FF6965CCC073D4D843C"/>
                </w:placeholder>
              </w:sdtPr>
              <w:sdtContent>
                <w:r>
                  <w:rPr>
                    <w:rFonts w:eastAsia="Calibri"/>
                    <w:kern w:val="0"/>
                    <w:sz w:val="22"/>
                    <w:szCs w:val="22"/>
                    <w:lang w:val="fr-FR" w:eastAsia="en-US" w:bidi="ar-SA"/>
                  </w:rPr>
                  <w:t>Cliquez ici pour taper du texte.</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508" w:hRule="atLeast"/>
        </w:trPr>
        <w:tc>
          <w:tcPr>
            <w:tcW w:w="3553" w:type="dxa"/>
            <w:gridSpan w:val="3"/>
            <w:tcBorders>
              <w:top w:val="nil"/>
              <w:left w:val="single" w:color="BFBFBF" w:sz="8" w:space="0"/>
              <w:bottom w:val="nil"/>
              <w:right w:val="nil"/>
            </w:tcBorders>
          </w:tcPr>
          <w:p>
            <w:pPr>
              <w:keepNext/>
              <w:widowControl/>
              <w:spacing w:before="120" w:after="120" w:line="240" w:lineRule="auto"/>
              <w:jc w:val="left"/>
              <w:rPr>
                <w:rFonts w:cs="Calibri"/>
                <w:color w:val="404040"/>
              </w:rPr>
            </w:pP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Chantier, atelier, service</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r>
              <w:rPr>
                <w:rFonts w:ascii="Wingdings 3" w:hAnsi="Wingdings 3" w:eastAsia="Calibri" w:cstheme="minorHAnsi"/>
                <w:color w:val="D60093"/>
                <w:kern w:val="0"/>
                <w:sz w:val="12"/>
                <w:szCs w:val="12"/>
                <w:lang w:val="fr-FR" w:eastAsia="fr-FR" w:bidi="ar-SA"/>
              </w:rPr>
              <w:t></w:t>
            </w:r>
          </w:p>
        </w:tc>
        <w:tc>
          <w:tcPr>
            <w:tcW w:w="6796" w:type="dxa"/>
            <w:gridSpan w:val="3"/>
            <w:tcBorders>
              <w:top w:val="nil"/>
              <w:left w:val="nil"/>
              <w:bottom w:val="nil"/>
              <w:right w:val="single" w:color="BFBFBF" w:sz="8" w:space="0"/>
            </w:tcBorders>
          </w:tcPr>
          <w:p>
            <w:pPr>
              <w:keepNext/>
              <w:widowControl/>
              <w:spacing w:before="120" w:after="120" w:line="240" w:lineRule="auto"/>
              <w:jc w:val="left"/>
              <w:rPr>
                <w:rFonts w:cs="Calibri"/>
                <w:color w:val="404040"/>
              </w:rPr>
            </w:pPr>
            <w:sdt>
              <w:sdtPr>
                <w:id w:val="19"/>
                <w:placeholder>
                  <w:docPart w:val="644A4AA3FF27421088789718AD517719"/>
                </w:placeholder>
                <w:showingPlcHdr/>
              </w:sdtPr>
              <w:sdtContent>
                <w:r>
                  <w:rPr>
                    <w:rStyle w:val="14"/>
                    <w:rFonts w:eastAsia="Calibri"/>
                    <w:i/>
                    <w:color w:val="595959" w:themeColor="text1" w:themeTint="A6"/>
                    <w:kern w:val="0"/>
                    <w:sz w:val="22"/>
                    <w:szCs w:val="22"/>
                    <w:highlight w:val="lightGray"/>
                    <w:lang w:val="fr-FR" w:eastAsia="en-US" w:bidi="ar-SA"/>
                    <w14:textFill>
                      <w14:solidFill>
                        <w14:schemeClr w14:val="tx1">
                          <w14:lumMod w14:val="65000"/>
                          <w14:lumOff w14:val="35000"/>
                        </w14:schemeClr>
                      </w14:solidFill>
                    </w14:textFill>
                  </w:rPr>
                  <w:t>Cliquez ici pour taper du texte.</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434" w:hRule="atLeast"/>
        </w:trPr>
        <w:tc>
          <w:tcPr>
            <w:tcW w:w="10349" w:type="dxa"/>
            <w:gridSpan w:val="6"/>
            <w:tcBorders>
              <w:top w:val="nil"/>
              <w:left w:val="single" w:color="BFBFBF" w:sz="8" w:space="0"/>
              <w:bottom w:val="single" w:color="BFBFBF" w:sz="8" w:space="0"/>
              <w:right w:val="single" w:color="BFBFBF" w:sz="8" w:space="0"/>
            </w:tcBorders>
          </w:tcPr>
          <w:p>
            <w:pPr>
              <w:keepNext/>
              <w:widowControl/>
              <w:spacing w:before="120" w:after="120" w:line="240" w:lineRule="auto"/>
              <w:jc w:val="left"/>
              <w:rPr>
                <w:rFonts w:cs="Calibri"/>
                <w:color w:val="000000"/>
              </w:rPr>
            </w:pP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Période d’exercice</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 xml:space="preserve">  </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r>
              <w:rPr>
                <w:rFonts w:ascii="Wingdings 3" w:hAnsi="Wingdings 3" w:eastAsia="Calibri" w:cstheme="minorHAnsi"/>
                <w:color w:val="D60093"/>
                <w:kern w:val="0"/>
                <w:sz w:val="12"/>
                <w:szCs w:val="12"/>
                <w:lang w:val="fr-FR" w:eastAsia="fr-FR" w:bidi="ar-SA"/>
              </w:rPr>
              <w:t></w:t>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Du :</w:t>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ab/>
            </w:r>
            <w:sdt>
              <w:sdtPr>
                <w:id w:val="20"/>
                <w:placeholder>
                  <w:docPart w:val="92CD37E404C44A01946A136097B1531D"/>
                </w:placeholder>
                <w:showingPlcHdr/>
                <w:date>
                  <w:dateFormat w:val="dd/MM/yyyy"/>
                  <w:lid w:val="fr-FR"/>
                  <w:storeMappedDataAs w:val="text"/>
                  <w:calendar w:val="gregorian"/>
                </w:date>
              </w:sdtPr>
              <w:sdtContent>
                <w:r>
                  <w:rPr>
                    <w:rStyle w:val="14"/>
                    <w:rFonts w:eastAsia="Calibri"/>
                    <w:i/>
                    <w:color w:val="595959" w:themeColor="text1" w:themeTint="A6"/>
                    <w:kern w:val="0"/>
                    <w:highlight w:val="lightGray"/>
                    <w:lang w:val="fr-FR" w:bidi="ar-SA"/>
                    <w14:textFill>
                      <w14:solidFill>
                        <w14:schemeClr w14:val="tx1">
                          <w14:lumMod w14:val="65000"/>
                          <w14:lumOff w14:val="35000"/>
                        </w14:schemeClr>
                      </w14:solidFill>
                    </w14:textFill>
                  </w:rPr>
                  <w:t>Cliquez ici</w:t>
                </w:r>
              </w:sdtContent>
            </w:sdt>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au :</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sdt>
              <w:sdtPr>
                <w:id w:val="21"/>
                <w:placeholder>
                  <w:docPart w:val="EBE7DBB1DB564D9BA8A50567DEF6263E"/>
                </w:placeholder>
                <w:showingPlcHdr/>
                <w:date>
                  <w:dateFormat w:val="dd/MM/yyyy"/>
                  <w:lid w:val="fr-FR"/>
                  <w:storeMappedDataAs w:val="text"/>
                  <w:calendar w:val="gregorian"/>
                </w:date>
              </w:sdtPr>
              <w:sdtContent>
                <w:r>
                  <w:rPr>
                    <w:rStyle w:val="14"/>
                    <w:rFonts w:eastAsia="Calibri"/>
                    <w:i/>
                    <w:color w:val="595959" w:themeColor="text1" w:themeTint="A6"/>
                    <w:kern w:val="0"/>
                    <w:highlight w:val="lightGray"/>
                    <w:lang w:val="fr-FR" w:bidi="ar-SA"/>
                    <w14:textFill>
                      <w14:solidFill>
                        <w14:schemeClr w14:val="tx1">
                          <w14:lumMod w14:val="65000"/>
                          <w14:lumOff w14:val="35000"/>
                        </w14:schemeClr>
                      </w14:solidFill>
                    </w14:textFill>
                  </w:rPr>
                  <w:t>Cliquez ici</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485" w:hRule="atLeast"/>
        </w:trPr>
        <w:tc>
          <w:tcPr>
            <w:tcW w:w="9781" w:type="dxa"/>
            <w:gridSpan w:val="5"/>
            <w:tcBorders>
              <w:top w:val="nil"/>
              <w:left w:val="single" w:color="D60093" w:sz="24" w:space="0"/>
              <w:bottom w:val="single" w:color="D60093" w:sz="8" w:space="0"/>
              <w:right w:val="nil"/>
            </w:tcBorders>
          </w:tcPr>
          <w:p>
            <w:pPr>
              <w:keepNext/>
              <w:widowControl/>
              <w:numPr>
                <w:ilvl w:val="0"/>
                <w:numId w:val="2"/>
              </w:numPr>
              <w:spacing w:before="0" w:after="0" w:line="240" w:lineRule="auto"/>
              <w:ind w:left="720" w:leftChars="0" w:hanging="360" w:firstLineChars="0"/>
              <w:jc w:val="left"/>
              <w:rPr>
                <w:rFonts w:eastAsia="Calibri" w:cstheme="minorHAnsi"/>
                <w:i/>
                <w:color w:val="404040" w:themeColor="text1" w:themeTint="BF"/>
                <w:kern w:val="0"/>
                <w:sz w:val="22"/>
                <w:szCs w:val="22"/>
                <w:lang w:val="fr-FR" w:eastAsia="en-US" w:bidi="ar-SA"/>
                <w14:textFill>
                  <w14:solidFill>
                    <w14:schemeClr w14:val="tx1">
                      <w14:lumMod w14:val="75000"/>
                      <w14:lumOff w14:val="25000"/>
                    </w14:schemeClr>
                  </w14:solidFill>
                </w14:textFill>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 xml:space="preserve">Informations complémentaires </w:t>
            </w:r>
            <w:r>
              <w:rPr>
                <w:rFonts w:eastAsia="Calibri" w:cstheme="minorHAnsi"/>
                <w:i/>
                <w:color w:val="404040" w:themeColor="text1" w:themeTint="BF"/>
                <w:kern w:val="0"/>
                <w:sz w:val="22"/>
                <w:szCs w:val="22"/>
                <w:lang w:val="fr-FR" w:eastAsia="en-US" w:bidi="ar-SA"/>
                <w14:textFill>
                  <w14:solidFill>
                    <w14:schemeClr w14:val="tx1">
                      <w14:lumMod w14:val="75000"/>
                      <w14:lumOff w14:val="25000"/>
                    </w14:schemeClr>
                  </w14:solidFill>
                </w14:textFill>
              </w:rPr>
              <w:t>(facultatif)</w:t>
            </w:r>
          </w:p>
          <w:p>
            <w:pPr>
              <w:widowControl w:val="0"/>
              <w:spacing w:before="0" w:after="0" w:line="240" w:lineRule="auto"/>
              <w:jc w:val="left"/>
              <w:rPr>
                <w:rFonts w:hint="default" w:cs="Calibri"/>
                <w:color w:val="404040"/>
                <w:sz w:val="24"/>
                <w:lang w:val="fr-FR"/>
              </w:rPr>
            </w:pPr>
            <w:r>
              <w:rPr>
                <w:rFonts w:hint="default" w:cs="Calibri"/>
                <w:color w:val="404040"/>
                <w:sz w:val="24"/>
                <w:lang w:val="fr-FR"/>
              </w:rPr>
              <w:t xml:space="preserve">Lien : </w:t>
            </w:r>
          </w:p>
          <w:p>
            <w:pPr>
              <w:pStyle w:val="7"/>
              <w:keepNext w:val="0"/>
              <w:keepLines w:val="0"/>
              <w:widowControl/>
              <w:suppressLineNumbers w:val="0"/>
              <w:bidi w:val="0"/>
              <w:spacing w:before="0" w:beforeAutospacing="1" w:after="0" w:afterAutospacing="0" w:line="240" w:lineRule="auto"/>
              <w:ind w:left="0" w:right="0"/>
              <w:jc w:val="left"/>
              <w:rPr>
                <w:rFonts w:ascii="Calibri" w:hAnsi="Calibri" w:cs="Calibri"/>
                <w:color w:val="000080"/>
                <w:kern w:val="0"/>
                <w:sz w:val="24"/>
                <w:szCs w:val="24"/>
                <w:u w:val="single"/>
                <w:lang w:val="fr" w:eastAsia="zh-CN" w:bidi="ar"/>
              </w:rPr>
            </w:pPr>
            <w:r>
              <w:rPr>
                <w:rFonts w:hint="default" w:cs="Calibri"/>
                <w:color w:val="404040"/>
                <w:sz w:val="24"/>
                <w:lang w:val="fr-FR"/>
              </w:rPr>
              <w:t xml:space="preserve">- ref : </w:t>
            </w:r>
            <w:r>
              <w:rPr>
                <w:rFonts w:ascii="Calibri" w:hAnsi="Calibri" w:cs="Calibri"/>
                <w:color w:val="000080"/>
                <w:kern w:val="0"/>
                <w:sz w:val="24"/>
                <w:szCs w:val="24"/>
                <w:u w:val="single"/>
                <w:lang w:val="fr" w:eastAsia="zh-CN" w:bidi="ar"/>
              </w:rPr>
              <w:t>https://www.frontendmentor.io/solutions/rest-countries-api-with-color-theme-switcher-RuJfV7YqPU</w:t>
            </w:r>
          </w:p>
          <w:p>
            <w:pPr>
              <w:pStyle w:val="7"/>
              <w:keepNext w:val="0"/>
              <w:keepLines w:val="0"/>
              <w:widowControl/>
              <w:suppressLineNumbers w:val="0"/>
              <w:bidi w:val="0"/>
              <w:spacing w:before="0" w:beforeAutospacing="1" w:after="0" w:afterAutospacing="0" w:line="240" w:lineRule="auto"/>
              <w:ind w:left="0" w:right="0"/>
              <w:jc w:val="left"/>
              <w:rPr>
                <w:rFonts w:hint="default" w:ascii="Calibri" w:hAnsi="Calibri" w:cs="Calibri"/>
                <w:color w:val="000000" w:themeColor="text1"/>
                <w:kern w:val="0"/>
                <w:sz w:val="24"/>
                <w:szCs w:val="24"/>
                <w:u w:val="none"/>
                <w:lang w:val="fr-FR" w:eastAsia="zh-CN" w:bidi="ar"/>
                <w14:textFill>
                  <w14:solidFill>
                    <w14:schemeClr w14:val="tx1"/>
                  </w14:solidFill>
                </w14:textFill>
              </w:rPr>
            </w:pPr>
            <w:r>
              <w:rPr>
                <w:rFonts w:hint="default" w:ascii="Calibri" w:hAnsi="Calibri" w:cs="Calibri"/>
                <w:color w:val="000000" w:themeColor="text1"/>
                <w:kern w:val="0"/>
                <w:sz w:val="24"/>
                <w:szCs w:val="24"/>
                <w:u w:val="none"/>
                <w:lang w:val="fr-FR" w:eastAsia="zh-CN" w:bidi="ar"/>
                <w14:textFill>
                  <w14:solidFill>
                    <w14:schemeClr w14:val="tx1"/>
                  </w14:solidFill>
                </w14:textFill>
              </w:rPr>
              <w:t xml:space="preserve">- site : </w:t>
            </w:r>
            <w:r>
              <w:rPr>
                <w:rFonts w:ascii="Calibri" w:hAnsi="Calibri" w:cs="Calibri"/>
                <w:color w:val="000000"/>
                <w:kern w:val="0"/>
                <w:sz w:val="24"/>
                <w:szCs w:val="24"/>
                <w:lang w:val="fr" w:eastAsia="zh-CN" w:bidi="ar"/>
              </w:rPr>
              <w:t>https://frontendmentorch3.enzmrg.repl.co</w:t>
            </w:r>
          </w:p>
          <w:p>
            <w:pPr>
              <w:keepNext/>
              <w:widowControl/>
              <w:numPr>
                <w:ilvl w:val="0"/>
                <w:numId w:val="0"/>
              </w:numPr>
              <w:spacing w:before="0" w:after="0" w:line="240" w:lineRule="auto"/>
              <w:ind w:left="360" w:leftChars="0"/>
              <w:jc w:val="left"/>
              <w:rPr>
                <w:rFonts w:hint="default" w:eastAsia="Calibri" w:cstheme="minorHAnsi"/>
                <w:i/>
                <w:color w:val="404040" w:themeColor="text1" w:themeTint="BF"/>
                <w:kern w:val="0"/>
                <w:sz w:val="22"/>
                <w:szCs w:val="22"/>
                <w:lang w:val="fr-FR" w:eastAsia="en-US" w:bidi="ar-SA"/>
                <w14:textFill>
                  <w14:solidFill>
                    <w14:schemeClr w14:val="tx1">
                      <w14:lumMod w14:val="75000"/>
                      <w14:lumOff w14:val="25000"/>
                    </w14:schemeClr>
                  </w14:solidFill>
                </w14:textFill>
              </w:rPr>
            </w:pPr>
          </w:p>
        </w:tc>
        <w:tc>
          <w:tcPr>
            <w:tcW w:w="568" w:type="dxa"/>
            <w:tcBorders>
              <w:top w:val="nil"/>
              <w:left w:val="nil"/>
              <w:bottom w:val="nil"/>
              <w:right w:val="nil"/>
            </w:tcBorders>
          </w:tcPr>
          <w:p>
            <w:pPr>
              <w:widowControl/>
              <w:spacing w:before="0" w:after="0" w:line="240" w:lineRule="auto"/>
              <w:jc w:val="left"/>
              <w:rPr>
                <w:rFonts w:ascii="Calibri" w:hAnsi="Calibri" w:eastAsia="Calibri"/>
                <w:kern w:val="0"/>
                <w:sz w:val="22"/>
                <w:szCs w:val="22"/>
                <w:lang w:val="fr-FR" w:eastAsia="en-US" w:bidi="ar-SA"/>
              </w:rPr>
            </w:pPr>
          </w:p>
          <w:p>
            <w:pPr>
              <w:widowControl/>
              <w:spacing w:before="0" w:after="0" w:line="240" w:lineRule="auto"/>
              <w:jc w:val="left"/>
              <w:rPr>
                <w:rFonts w:ascii="Calibri" w:hAnsi="Calibri" w:eastAsia="Calibri"/>
                <w:kern w:val="0"/>
                <w:sz w:val="22"/>
                <w:szCs w:val="22"/>
                <w:lang w:val="fr-FR" w:eastAsia="en-US" w:bidi="ar-SA"/>
              </w:rPr>
            </w:pPr>
          </w:p>
        </w:tc>
      </w:tr>
    </w:tbl>
    <w:p/>
    <w:p>
      <w:r>
        <w:br w:type="page"/>
      </w:r>
    </w:p>
    <w:p/>
    <w:tbl>
      <w:tblPr>
        <w:tblStyle w:val="20"/>
        <w:tblW w:w="10349"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0" w:type="dxa"/>
          <w:right w:w="108" w:type="dxa"/>
        </w:tblCellMar>
      </w:tblPr>
      <w:tblGrid>
        <w:gridCol w:w="2411"/>
        <w:gridCol w:w="567"/>
        <w:gridCol w:w="575"/>
        <w:gridCol w:w="1284"/>
        <w:gridCol w:w="4944"/>
        <w:gridCol w:w="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397" w:hRule="atLeast"/>
        </w:trPr>
        <w:tc>
          <w:tcPr>
            <w:tcW w:w="2411" w:type="dxa"/>
            <w:tcBorders>
              <w:top w:val="nil"/>
              <w:left w:val="nil"/>
              <w:bottom w:val="nil"/>
              <w:right w:val="nil"/>
            </w:tcBorders>
            <w:vAlign w:val="bottom"/>
          </w:tcPr>
          <w:p>
            <w:pPr>
              <w:widowControl/>
              <w:spacing w:before="0" w:after="0" w:line="240" w:lineRule="auto"/>
              <w:ind w:right="34" w:firstLine="0"/>
              <w:jc w:val="right"/>
              <w:rPr>
                <w:rFonts w:cs="Calibri"/>
                <w:b/>
                <w:color w:val="D60093"/>
                <w:sz w:val="36"/>
                <w:szCs w:val="36"/>
              </w:rPr>
            </w:pPr>
            <w:r>
              <w:rPr>
                <w:rFonts w:eastAsia="Calibri" w:cstheme="minorHAnsi"/>
                <w:b/>
                <w:color w:val="D60093"/>
                <w:kern w:val="0"/>
                <w:sz w:val="36"/>
                <w:szCs w:val="36"/>
                <w:lang w:val="fr-FR" w:eastAsia="en-US" w:bidi="ar-SA"/>
              </w:rPr>
              <w:t xml:space="preserve">Activité-type </w:t>
            </w:r>
          </w:p>
        </w:tc>
        <w:tc>
          <w:tcPr>
            <w:tcW w:w="567" w:type="dxa"/>
            <w:tcBorders>
              <w:top w:val="nil"/>
              <w:left w:val="nil"/>
              <w:bottom w:val="nil"/>
              <w:right w:val="nil"/>
            </w:tcBorders>
            <w:vAlign w:val="bottom"/>
          </w:tcPr>
          <w:p>
            <w:pPr>
              <w:widowControl/>
              <w:spacing w:before="0" w:after="0" w:line="240" w:lineRule="auto"/>
              <w:ind w:right="34" w:firstLine="0"/>
              <w:jc w:val="left"/>
              <w:rPr>
                <w:rFonts w:hint="default" w:cs="Calibri"/>
                <w:b/>
                <w:color w:val="D60093"/>
                <w:sz w:val="36"/>
                <w:szCs w:val="36"/>
                <w:lang w:val="fr-FR"/>
              </w:rPr>
            </w:pPr>
            <w:r>
              <w:rPr>
                <w:rFonts w:hint="default"/>
                <w:lang w:val="fr-FR"/>
              </w:rPr>
              <w:t>1</w:t>
            </w:r>
          </w:p>
        </w:tc>
        <w:tc>
          <w:tcPr>
            <w:tcW w:w="7371" w:type="dxa"/>
            <w:gridSpan w:val="4"/>
            <w:tcBorders>
              <w:top w:val="nil"/>
              <w:left w:val="nil"/>
              <w:bottom w:val="nil"/>
              <w:right w:val="nil"/>
            </w:tcBorders>
            <w:vAlign w:val="bottom"/>
          </w:tcPr>
          <w:p>
            <w:pPr>
              <w:widowControl/>
              <w:spacing w:before="0" w:after="0" w:line="240" w:lineRule="auto"/>
              <w:jc w:val="left"/>
              <w:rPr>
                <w:rFonts w:cs="Calibri"/>
                <w:b/>
                <w:color w:val="404040"/>
              </w:rPr>
            </w:pPr>
            <w:sdt>
              <w:sdtPr>
                <w:alias w:val="Intitulé de l'activité"/>
                <w:id w:val="423797257"/>
                <w:placeholder>
                  <w:docPart w:val="{a9dc8595-f465-4bf8-85fe-1aa0ad6b0944}"/>
                </w:placeholder>
              </w:sdtPr>
              <w:sdtContent>
                <w:r>
                  <w:rPr>
                    <w:rFonts w:ascii="Calibri" w:hAnsi="Calibri" w:cs="Calibri"/>
                    <w:b/>
                    <w:bCs/>
                    <w:color w:val="000000"/>
                    <w:kern w:val="0"/>
                    <w:sz w:val="24"/>
                    <w:szCs w:val="24"/>
                    <w:lang w:val="fr" w:eastAsia="zh-CN" w:bidi="ar"/>
                  </w:rPr>
                  <w:t>Développer la partie front-end d'une application web ou web mobile en intégrant les recommandations de sécurité</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365" w:hRule="atLeast"/>
        </w:trPr>
        <w:tc>
          <w:tcPr>
            <w:tcW w:w="2978" w:type="dxa"/>
            <w:gridSpan w:val="2"/>
            <w:tcBorders>
              <w:top w:val="nil"/>
              <w:left w:val="nil"/>
              <w:bottom w:val="thinThickMediumGap" w:color="D60093" w:sz="24" w:space="0"/>
              <w:right w:val="nil"/>
            </w:tcBorders>
          </w:tcPr>
          <w:p>
            <w:pPr>
              <w:widowControl/>
              <w:tabs>
                <w:tab w:val="right" w:leader="dot" w:pos="9072"/>
              </w:tabs>
              <w:spacing w:before="120" w:after="120" w:line="240" w:lineRule="auto"/>
              <w:jc w:val="right"/>
              <w:rPr>
                <w:rFonts w:cs="Calibri"/>
                <w:b/>
                <w:i/>
                <w:color w:val="404040"/>
                <w:sz w:val="24"/>
                <w:szCs w:val="24"/>
              </w:rPr>
            </w:pPr>
            <w:r>
              <w:rPr>
                <w:rFonts w:eastAsia="Calibri" w:cstheme="minorHAnsi"/>
                <w:b/>
                <w:i/>
                <w:color w:val="404040" w:themeColor="text1" w:themeTint="BF"/>
                <w:kern w:val="0"/>
                <w:sz w:val="22"/>
                <w:szCs w:val="22"/>
                <w:lang w:val="fr-FR" w:eastAsia="en-US" w:bidi="ar-SA"/>
                <w14:textFill>
                  <w14:solidFill>
                    <w14:schemeClr w14:val="tx1">
                      <w14:lumMod w14:val="75000"/>
                      <w14:lumOff w14:val="25000"/>
                    </w14:schemeClr>
                  </w14:solidFill>
                </w14:textFill>
              </w:rPr>
              <w:t xml:space="preserve">Exemple n° </w:t>
            </w:r>
            <w:r>
              <w:rPr>
                <w:rFonts w:hint="default" w:eastAsia="Calibri" w:cstheme="minorHAnsi"/>
                <w:b/>
                <w:i/>
                <w:color w:val="404040" w:themeColor="text1" w:themeTint="BF"/>
                <w:kern w:val="0"/>
                <w:sz w:val="22"/>
                <w:szCs w:val="22"/>
                <w:lang w:val="fr-FR" w:eastAsia="en-US" w:bidi="ar-SA"/>
                <w14:textFill>
                  <w14:solidFill>
                    <w14:schemeClr w14:val="tx1">
                      <w14:lumMod w14:val="75000"/>
                      <w14:lumOff w14:val="25000"/>
                    </w14:schemeClr>
                  </w14:solidFill>
                </w14:textFill>
              </w:rPr>
              <w:t>3</w:t>
            </w:r>
            <w:r>
              <w:rPr>
                <w:rFonts w:eastAsia="Calibri" w:cstheme="minorHAnsi"/>
                <w:b/>
                <w:i/>
                <w:color w:val="404040" w:themeColor="text1" w:themeTint="BF"/>
                <w:kern w:val="0"/>
                <w:sz w:val="24"/>
                <w:szCs w:val="24"/>
                <w:lang w:val="fr-FR" w:eastAsia="en-US" w:bidi="ar-SA"/>
                <w14:textFill>
                  <w14:solidFill>
                    <w14:schemeClr w14:val="tx1">
                      <w14:lumMod w14:val="75000"/>
                      <w14:lumOff w14:val="25000"/>
                    </w14:schemeClr>
                  </w14:solidFill>
                </w14:textFill>
              </w:rPr>
              <w:t xml:space="preserve">  </w:t>
            </w:r>
            <w:r>
              <w:rPr>
                <w:rFonts w:ascii="Wingdings 3" w:hAnsi="Wingdings 3" w:eastAsia="Calibri" w:cstheme="minorHAnsi"/>
                <w:color w:val="D60093"/>
                <w:kern w:val="0"/>
                <w:sz w:val="12"/>
                <w:szCs w:val="12"/>
                <w:lang w:val="fr-FR" w:eastAsia="fr-FR" w:bidi="ar-SA"/>
              </w:rPr>
              <w:t></w:t>
            </w:r>
          </w:p>
        </w:tc>
        <w:tc>
          <w:tcPr>
            <w:tcW w:w="7371" w:type="dxa"/>
            <w:gridSpan w:val="4"/>
            <w:tcBorders>
              <w:top w:val="nil"/>
              <w:left w:val="nil"/>
              <w:bottom w:val="thinThickMediumGap" w:color="D60093" w:sz="24" w:space="0"/>
              <w:right w:val="nil"/>
            </w:tcBorders>
          </w:tcPr>
          <w:p>
            <w:pPr>
              <w:pStyle w:val="7"/>
              <w:keepNext w:val="0"/>
              <w:keepLines w:val="0"/>
              <w:widowControl/>
              <w:suppressLineNumbers w:val="0"/>
              <w:bidi w:val="0"/>
              <w:spacing w:before="0" w:beforeAutospacing="1" w:after="0" w:afterAutospacing="0" w:line="240" w:lineRule="auto"/>
              <w:ind w:left="0" w:right="0"/>
              <w:jc w:val="left"/>
              <w:rPr>
                <w:rFonts w:cs="Calibri"/>
                <w:b/>
                <w:i/>
                <w:color w:val="D60093"/>
              </w:rPr>
            </w:pPr>
            <w:r>
              <w:rPr>
                <w:rFonts w:hint="default" w:eastAsia="Calibri" w:asciiTheme="minorAscii" w:hAnsiTheme="minorAscii" w:cstheme="minorHAnsi"/>
                <w:color w:val="auto"/>
                <w:kern w:val="0"/>
                <w:sz w:val="26"/>
                <w:szCs w:val="26"/>
                <w:lang w:val="fr-FR" w:eastAsia="en-US" w:bidi="ar-SA"/>
              </w:rPr>
              <w:t>Mini-jeux : le pendus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365" w:hRule="atLeast"/>
        </w:trPr>
        <w:tc>
          <w:tcPr>
            <w:tcW w:w="10349" w:type="dxa"/>
            <w:gridSpan w:val="6"/>
            <w:tcBorders>
              <w:top w:val="thinThickMediumGap" w:color="D60093" w:sz="24" w:space="0"/>
              <w:left w:val="nil"/>
              <w:bottom w:val="nil"/>
              <w:right w:val="nil"/>
            </w:tcBorders>
          </w:tcPr>
          <w:p>
            <w:pPr>
              <w:widowControl/>
              <w:spacing w:before="0" w:after="0" w:line="240" w:lineRule="auto"/>
              <w:jc w:val="left"/>
              <w:rPr>
                <w:rFonts w:cs="Calibri"/>
                <w:b/>
                <w:color w:val="4040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1. Décrivez les tâches ou opérations que vous avez effectuées, et dans quelles conditions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42" w:hRule="atLeast"/>
        </w:trPr>
        <w:tc>
          <w:tcPr>
            <w:tcW w:w="10349" w:type="dxa"/>
            <w:gridSpan w:val="6"/>
            <w:tcBorders>
              <w:top w:val="nil"/>
              <w:left w:val="single" w:color="BFBFBF" w:sz="8" w:space="0"/>
              <w:bottom w:val="nil"/>
              <w:right w:val="single" w:color="BFBFBF" w:sz="8" w:space="0"/>
            </w:tcBorders>
          </w:tcPr>
          <w:p>
            <w:pPr>
              <w:widowControl w:val="0"/>
              <w:spacing w:before="0" w:after="0" w:line="240" w:lineRule="auto"/>
              <w:jc w:val="left"/>
              <w:rPr>
                <w:rFonts w:hint="default"/>
                <w:color w:val="404040"/>
                <w:sz w:val="24"/>
                <w:lang w:val="fr-FR"/>
              </w:rPr>
            </w:pPr>
            <w:r>
              <w:rPr>
                <w:rFonts w:hint="default"/>
                <w:color w:val="404040"/>
                <w:sz w:val="24"/>
                <w:lang w:val="fr-FR"/>
              </w:rPr>
              <w:t>- La mise à plat du projet sur papier comprenant les modèles d’exécutions, le design, la sémantique HTML</w:t>
            </w:r>
          </w:p>
          <w:p>
            <w:pPr>
              <w:widowControl w:val="0"/>
              <w:spacing w:before="0" w:after="0" w:line="240" w:lineRule="auto"/>
              <w:jc w:val="left"/>
              <w:rPr>
                <w:rFonts w:hint="default"/>
                <w:color w:val="404040"/>
                <w:sz w:val="24"/>
                <w:lang w:val="fr-FR"/>
              </w:rPr>
            </w:pPr>
            <w:r>
              <w:rPr>
                <w:rFonts w:hint="default"/>
                <w:color w:val="404040"/>
                <w:sz w:val="24"/>
                <w:lang w:val="fr-FR"/>
              </w:rPr>
              <w:t>- Recherche sur l’api : clé, autorisation ...</w:t>
            </w:r>
          </w:p>
          <w:p>
            <w:pPr>
              <w:widowControl w:val="0"/>
              <w:spacing w:before="0" w:after="0" w:line="240" w:lineRule="auto"/>
              <w:jc w:val="left"/>
              <w:rPr>
                <w:rFonts w:hint="default"/>
                <w:color w:val="404040"/>
                <w:sz w:val="24"/>
                <w:lang w:val="fr-FR"/>
              </w:rPr>
            </w:pPr>
            <w:r>
              <w:rPr>
                <w:rFonts w:hint="default"/>
                <w:color w:val="404040"/>
                <w:sz w:val="24"/>
                <w:lang w:val="fr-FR"/>
              </w:rPr>
              <w:t>- La mise en œuvre des possibles complications sur papier</w:t>
            </w:r>
          </w:p>
          <w:p>
            <w:pPr>
              <w:widowControl w:val="0"/>
              <w:spacing w:before="0" w:after="0" w:line="240" w:lineRule="auto"/>
              <w:jc w:val="left"/>
              <w:rPr>
                <w:rFonts w:hint="default"/>
                <w:color w:val="404040"/>
                <w:sz w:val="24"/>
                <w:lang w:val="fr-FR"/>
              </w:rPr>
            </w:pPr>
            <w:r>
              <w:rPr>
                <w:rFonts w:hint="default"/>
                <w:color w:val="404040"/>
                <w:sz w:val="24"/>
                <w:lang w:val="fr-FR"/>
              </w:rPr>
              <w:t>- Le choix de la technologie utilisée et du langage</w:t>
            </w:r>
          </w:p>
          <w:p>
            <w:pPr>
              <w:widowControl w:val="0"/>
              <w:spacing w:before="0" w:after="0" w:line="240" w:lineRule="auto"/>
              <w:jc w:val="left"/>
              <w:rPr>
                <w:rFonts w:hint="default"/>
                <w:color w:val="404040"/>
                <w:sz w:val="24"/>
                <w:lang w:val="fr-FR"/>
              </w:rPr>
            </w:pPr>
            <w:r>
              <w:rPr>
                <w:rFonts w:hint="default"/>
                <w:color w:val="404040"/>
                <w:sz w:val="24"/>
                <w:lang w:val="fr-FR"/>
              </w:rPr>
              <w:t>- Maquettage (Wireframe et mockup)</w:t>
            </w:r>
          </w:p>
          <w:p>
            <w:pPr>
              <w:widowControl w:val="0"/>
              <w:spacing w:before="0" w:after="0" w:line="240" w:lineRule="auto"/>
              <w:jc w:val="left"/>
              <w:rPr>
                <w:rFonts w:hint="default"/>
                <w:color w:val="404040"/>
                <w:sz w:val="24"/>
                <w:lang w:val="fr-FR"/>
              </w:rPr>
            </w:pPr>
            <w:r>
              <w:rPr>
                <w:rFonts w:hint="default"/>
                <w:color w:val="404040"/>
                <w:sz w:val="24"/>
                <w:lang w:val="fr-FR"/>
              </w:rPr>
              <w:t>- Arborescence des fichiers/dossiers</w:t>
            </w:r>
          </w:p>
          <w:p>
            <w:pPr>
              <w:widowControl w:val="0"/>
              <w:spacing w:before="0" w:after="0" w:line="240" w:lineRule="auto"/>
              <w:jc w:val="left"/>
              <w:rPr>
                <w:rFonts w:cs="Calibri"/>
                <w:color w:val="40404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2. Précisez les moyens utilisés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42" w:hRule="atLeast"/>
        </w:trPr>
        <w:tc>
          <w:tcPr>
            <w:tcW w:w="10349" w:type="dxa"/>
            <w:gridSpan w:val="6"/>
            <w:tcBorders>
              <w:top w:val="nil"/>
              <w:left w:val="single" w:color="BFBFBF" w:sz="8" w:space="0"/>
              <w:bottom w:val="nil"/>
              <w:right w:val="single" w:color="BFBFBF" w:sz="8" w:space="0"/>
            </w:tcBorders>
          </w:tcPr>
          <w:p>
            <w:pPr>
              <w:widowControl w:val="0"/>
              <w:spacing w:before="0" w:after="0" w:line="240" w:lineRule="auto"/>
              <w:jc w:val="left"/>
              <w:rPr>
                <w:rFonts w:hint="default" w:cs="Calibri"/>
                <w:color w:val="404040"/>
                <w:sz w:val="24"/>
                <w:lang w:val="fr-FR"/>
              </w:rPr>
            </w:pPr>
            <w:r>
              <w:rPr>
                <w:rFonts w:hint="default" w:cs="Calibri"/>
                <w:color w:val="404040"/>
                <w:sz w:val="24"/>
                <w:lang w:val="fr-FR"/>
              </w:rPr>
              <w:t>- Tchecnologie/Langage : React JS,  JSX,  JS, CSS</w:t>
            </w:r>
          </w:p>
          <w:p>
            <w:pPr>
              <w:widowControl w:val="0"/>
              <w:spacing w:before="0" w:after="0" w:line="240" w:lineRule="auto"/>
              <w:jc w:val="left"/>
              <w:rPr>
                <w:rFonts w:hint="default" w:cs="Calibri"/>
                <w:color w:val="404040"/>
                <w:sz w:val="24"/>
                <w:lang w:val="fr-FR"/>
              </w:rPr>
            </w:pPr>
          </w:p>
          <w:p>
            <w:pPr>
              <w:widowControl w:val="0"/>
              <w:spacing w:before="0" w:after="0" w:line="240" w:lineRule="auto"/>
              <w:jc w:val="left"/>
              <w:rPr>
                <w:rFonts w:hint="default" w:cs="Calibri"/>
                <w:color w:val="404040"/>
                <w:sz w:val="24"/>
                <w:lang w:val="fr-FR"/>
              </w:rPr>
            </w:pPr>
            <w:r>
              <w:rPr>
                <w:rFonts w:hint="default" w:cs="Calibri"/>
                <w:color w:val="404040"/>
                <w:sz w:val="24"/>
                <w:lang w:val="fr-FR"/>
              </w:rPr>
              <w:t>- Librairies : styled-components (CSS dans JS avec des composants à style unique), react-icon (icones prédéfinis), react-router-dom (navigation dans React), framer-motion (animation des composants), zustand (gestion du state global)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3. Avec qui avez-vous travaillé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42" w:hRule="atLeast"/>
        </w:trPr>
        <w:tc>
          <w:tcPr>
            <w:tcW w:w="10349" w:type="dxa"/>
            <w:gridSpan w:val="6"/>
            <w:tcBorders>
              <w:top w:val="nil"/>
              <w:left w:val="single" w:color="BFBFBF" w:sz="8" w:space="0"/>
              <w:bottom w:val="nil"/>
              <w:right w:val="single" w:color="BFBFBF" w:sz="8" w:space="0"/>
            </w:tcBorders>
          </w:tcPr>
          <w:p>
            <w:pPr>
              <w:widowControl w:val="0"/>
              <w:spacing w:before="0" w:after="0" w:line="240" w:lineRule="auto"/>
              <w:jc w:val="left"/>
              <w:rPr>
                <w:rFonts w:hint="default" w:cs="Calibri"/>
                <w:color w:val="404040"/>
                <w:sz w:val="24"/>
                <w:lang w:val="fr-FR"/>
              </w:rPr>
            </w:pPr>
            <w:r>
              <w:rPr>
                <w:rFonts w:hint="default" w:cs="Calibri"/>
                <w:color w:val="404040"/>
                <w:sz w:val="24"/>
                <w:lang w:val="fr-FR"/>
              </w:rPr>
              <w:t>Seul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4. Contexte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379" w:hRule="atLeast"/>
        </w:trPr>
        <w:tc>
          <w:tcPr>
            <w:tcW w:w="4837" w:type="dxa"/>
            <w:gridSpan w:val="4"/>
            <w:tcBorders>
              <w:top w:val="nil"/>
              <w:left w:val="single" w:color="BFBFBF" w:sz="8" w:space="0"/>
              <w:bottom w:val="nil"/>
              <w:right w:val="nil"/>
            </w:tcBorders>
          </w:tcPr>
          <w:p>
            <w:pPr>
              <w:keepNext/>
              <w:widowControl/>
              <w:spacing w:before="0" w:after="120" w:line="240" w:lineRule="auto"/>
              <w:jc w:val="left"/>
              <w:rPr>
                <w:rFonts w:cs="Calibri"/>
                <w:color w:val="404040"/>
                <w:sz w:val="24"/>
              </w:rPr>
            </w:pP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Nom de l’entreprise, organisme ou association</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 xml:space="preserve">  </w:t>
            </w:r>
            <w:r>
              <w:rPr>
                <w:rFonts w:ascii="Wingdings 3" w:hAnsi="Wingdings 3" w:eastAsia="Calibri" w:cstheme="minorHAnsi"/>
                <w:color w:val="D60093"/>
                <w:kern w:val="0"/>
                <w:sz w:val="12"/>
                <w:szCs w:val="12"/>
                <w:lang w:val="fr-FR" w:eastAsia="fr-FR" w:bidi="ar-SA"/>
              </w:rPr>
              <w:t></w:t>
            </w:r>
          </w:p>
        </w:tc>
        <w:tc>
          <w:tcPr>
            <w:tcW w:w="5512" w:type="dxa"/>
            <w:gridSpan w:val="2"/>
            <w:tcBorders>
              <w:top w:val="nil"/>
              <w:left w:val="nil"/>
              <w:bottom w:val="nil"/>
              <w:right w:val="single" w:color="BFBFBF" w:sz="8" w:space="0"/>
            </w:tcBorders>
          </w:tcPr>
          <w:p>
            <w:pPr>
              <w:keepNext/>
              <w:widowControl/>
              <w:spacing w:before="0" w:after="0" w:line="240" w:lineRule="auto"/>
              <w:ind w:left="130" w:firstLine="0"/>
              <w:jc w:val="left"/>
              <w:rPr>
                <w:rFonts w:cs="Calibri"/>
                <w:color w:val="404040"/>
                <w:sz w:val="24"/>
              </w:rPr>
            </w:pPr>
            <w:sdt>
              <w:sdtPr>
                <w:alias w:val="AT1 - Nom entreprise"/>
                <w:id w:val="100826106"/>
                <w:placeholder>
                  <w:docPart w:val="1FC0120842CA48EDBFCCE3796F6AA114"/>
                </w:placeholder>
              </w:sdtPr>
              <w:sdtContent>
                <w:r>
                  <w:rPr>
                    <w:rFonts w:eastAsia="Calibri"/>
                    <w:kern w:val="0"/>
                    <w:sz w:val="22"/>
                    <w:szCs w:val="22"/>
                    <w:lang w:val="fr-FR" w:eastAsia="en-US" w:bidi="ar-SA"/>
                  </w:rPr>
                  <w:t>Cliquez ici pour taper du texte.</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508" w:hRule="atLeast"/>
        </w:trPr>
        <w:tc>
          <w:tcPr>
            <w:tcW w:w="3553" w:type="dxa"/>
            <w:gridSpan w:val="3"/>
            <w:tcBorders>
              <w:top w:val="nil"/>
              <w:left w:val="single" w:color="BFBFBF" w:sz="8" w:space="0"/>
              <w:bottom w:val="nil"/>
              <w:right w:val="nil"/>
            </w:tcBorders>
          </w:tcPr>
          <w:p>
            <w:pPr>
              <w:keepNext/>
              <w:widowControl/>
              <w:spacing w:before="120" w:after="120" w:line="240" w:lineRule="auto"/>
              <w:jc w:val="left"/>
              <w:rPr>
                <w:rFonts w:cs="Calibri"/>
                <w:color w:val="404040"/>
              </w:rPr>
            </w:pP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Chantier, atelier, service</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r>
              <w:rPr>
                <w:rFonts w:ascii="Wingdings 3" w:hAnsi="Wingdings 3" w:eastAsia="Calibri" w:cstheme="minorHAnsi"/>
                <w:color w:val="D60093"/>
                <w:kern w:val="0"/>
                <w:sz w:val="12"/>
                <w:szCs w:val="12"/>
                <w:lang w:val="fr-FR" w:eastAsia="fr-FR" w:bidi="ar-SA"/>
              </w:rPr>
              <w:t></w:t>
            </w:r>
          </w:p>
        </w:tc>
        <w:tc>
          <w:tcPr>
            <w:tcW w:w="6796" w:type="dxa"/>
            <w:gridSpan w:val="3"/>
            <w:tcBorders>
              <w:top w:val="nil"/>
              <w:left w:val="nil"/>
              <w:bottom w:val="nil"/>
              <w:right w:val="single" w:color="BFBFBF" w:sz="8" w:space="0"/>
            </w:tcBorders>
          </w:tcPr>
          <w:p>
            <w:pPr>
              <w:keepNext/>
              <w:widowControl/>
              <w:spacing w:before="120" w:after="120" w:line="240" w:lineRule="auto"/>
              <w:jc w:val="left"/>
              <w:rPr>
                <w:rFonts w:cs="Calibri"/>
                <w:color w:val="404040"/>
              </w:rPr>
            </w:pPr>
            <w:sdt>
              <w:sdtPr>
                <w:id w:val="26"/>
                <w:placeholder>
                  <w:docPart w:val="4373A769B78543FE9BC0E2CC612661B7"/>
                </w:placeholder>
                <w:showingPlcHdr/>
              </w:sdtPr>
              <w:sdtContent>
                <w:r>
                  <w:rPr>
                    <w:rStyle w:val="14"/>
                    <w:rFonts w:eastAsia="Calibri"/>
                    <w:i/>
                    <w:color w:val="595959" w:themeColor="text1" w:themeTint="A6"/>
                    <w:kern w:val="0"/>
                    <w:sz w:val="22"/>
                    <w:szCs w:val="22"/>
                    <w:highlight w:val="lightGray"/>
                    <w:lang w:val="fr-FR" w:eastAsia="en-US" w:bidi="ar-SA"/>
                    <w14:textFill>
                      <w14:solidFill>
                        <w14:schemeClr w14:val="tx1">
                          <w14:lumMod w14:val="65000"/>
                          <w14:lumOff w14:val="35000"/>
                        </w14:schemeClr>
                      </w14:solidFill>
                    </w14:textFill>
                  </w:rPr>
                  <w:t>Cliquez ici pour taper du texte.</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434" w:hRule="atLeast"/>
        </w:trPr>
        <w:tc>
          <w:tcPr>
            <w:tcW w:w="10349" w:type="dxa"/>
            <w:gridSpan w:val="6"/>
            <w:tcBorders>
              <w:top w:val="nil"/>
              <w:left w:val="single" w:color="BFBFBF" w:sz="8" w:space="0"/>
              <w:bottom w:val="single" w:color="BFBFBF" w:sz="8" w:space="0"/>
              <w:right w:val="single" w:color="BFBFBF" w:sz="8" w:space="0"/>
            </w:tcBorders>
          </w:tcPr>
          <w:p>
            <w:pPr>
              <w:keepNext/>
              <w:widowControl/>
              <w:spacing w:before="120" w:after="120" w:line="240" w:lineRule="auto"/>
              <w:jc w:val="left"/>
              <w:rPr>
                <w:rFonts w:cs="Calibri"/>
                <w:color w:val="000000"/>
              </w:rPr>
            </w:pP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Période d’exercice</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 xml:space="preserve">  </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r>
              <w:rPr>
                <w:rFonts w:ascii="Wingdings 3" w:hAnsi="Wingdings 3" w:eastAsia="Calibri" w:cstheme="minorHAnsi"/>
                <w:color w:val="D60093"/>
                <w:kern w:val="0"/>
                <w:sz w:val="12"/>
                <w:szCs w:val="12"/>
                <w:lang w:val="fr-FR" w:eastAsia="fr-FR" w:bidi="ar-SA"/>
              </w:rPr>
              <w:t></w:t>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Du :</w:t>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ab/>
            </w:r>
            <w:sdt>
              <w:sdtPr>
                <w:id w:val="27"/>
                <w:placeholder>
                  <w:docPart w:val="8921EB3A8F7B4CD1856901531E4DD0B7"/>
                </w:placeholder>
                <w:showingPlcHdr/>
                <w:date>
                  <w:dateFormat w:val="dd/MM/yyyy"/>
                  <w:lid w:val="fr-FR"/>
                  <w:storeMappedDataAs w:val="text"/>
                  <w:calendar w:val="gregorian"/>
                </w:date>
              </w:sdtPr>
              <w:sdtContent>
                <w:r>
                  <w:rPr>
                    <w:rStyle w:val="14"/>
                    <w:rFonts w:eastAsia="Calibri"/>
                    <w:i/>
                    <w:color w:val="595959" w:themeColor="text1" w:themeTint="A6"/>
                    <w:kern w:val="0"/>
                    <w:highlight w:val="lightGray"/>
                    <w:lang w:val="fr-FR" w:bidi="ar-SA"/>
                    <w14:textFill>
                      <w14:solidFill>
                        <w14:schemeClr w14:val="tx1">
                          <w14:lumMod w14:val="65000"/>
                          <w14:lumOff w14:val="35000"/>
                        </w14:schemeClr>
                      </w14:solidFill>
                    </w14:textFill>
                  </w:rPr>
                  <w:t>Cliquez ici</w:t>
                </w:r>
              </w:sdtContent>
            </w:sdt>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au :</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sdt>
              <w:sdtPr>
                <w:id w:val="28"/>
                <w:placeholder>
                  <w:docPart w:val="2A1123E98D044FAB87E3CD2D6188819A"/>
                </w:placeholder>
                <w:showingPlcHdr/>
                <w:date>
                  <w:dateFormat w:val="dd/MM/yyyy"/>
                  <w:lid w:val="fr-FR"/>
                  <w:storeMappedDataAs w:val="text"/>
                  <w:calendar w:val="gregorian"/>
                </w:date>
              </w:sdtPr>
              <w:sdtContent>
                <w:r>
                  <w:rPr>
                    <w:rStyle w:val="14"/>
                    <w:rFonts w:eastAsia="Calibri"/>
                    <w:i/>
                    <w:color w:val="595959" w:themeColor="text1" w:themeTint="A6"/>
                    <w:kern w:val="0"/>
                    <w:highlight w:val="lightGray"/>
                    <w:lang w:val="fr-FR" w:bidi="ar-SA"/>
                    <w14:textFill>
                      <w14:solidFill>
                        <w14:schemeClr w14:val="tx1">
                          <w14:lumMod w14:val="65000"/>
                          <w14:lumOff w14:val="35000"/>
                        </w14:schemeClr>
                      </w14:solidFill>
                    </w14:textFill>
                  </w:rPr>
                  <w:t>Cliquez ici</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9781" w:type="dxa"/>
            <w:gridSpan w:val="5"/>
            <w:tcBorders>
              <w:top w:val="nil"/>
              <w:left w:val="nil"/>
              <w:bottom w:val="nil"/>
              <w:right w:val="nil"/>
            </w:tcBorders>
          </w:tcPr>
          <w:p>
            <w:pPr>
              <w:widowControl/>
              <w:spacing w:before="0" w:after="0" w:line="240" w:lineRule="auto"/>
              <w:jc w:val="left"/>
              <w:rPr>
                <w:rFonts w:cs="Calibri"/>
                <w:b/>
                <w:color w:val="404040"/>
                <w:sz w:val="12"/>
                <w:szCs w:val="16"/>
              </w:rPr>
            </w:pPr>
          </w:p>
        </w:tc>
        <w:tc>
          <w:tcPr>
            <w:tcW w:w="568" w:type="dxa"/>
            <w:tcBorders>
              <w:top w:val="nil"/>
              <w:left w:val="nil"/>
              <w:bottom w:val="nil"/>
              <w:right w:val="nil"/>
            </w:tcBorders>
          </w:tcPr>
          <w:p>
            <w:pPr>
              <w:widowControl/>
              <w:spacing w:before="0" w:after="0" w:line="240" w:lineRule="auto"/>
              <w:jc w:val="left"/>
              <w:rPr>
                <w:rFonts w:ascii="Calibri" w:hAnsi="Calibri" w:eastAsia="Calibri"/>
                <w:kern w:val="0"/>
                <w:sz w:val="22"/>
                <w:szCs w:val="22"/>
                <w:lang w:val="fr-FR"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9781" w:type="dxa"/>
            <w:gridSpan w:val="5"/>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 xml:space="preserve">5. Informations complémentaires </w:t>
            </w:r>
            <w:r>
              <w:rPr>
                <w:rFonts w:eastAsia="Calibri" w:cstheme="minorHAnsi"/>
                <w:i/>
                <w:color w:val="404040" w:themeColor="text1" w:themeTint="BF"/>
                <w:kern w:val="0"/>
                <w:sz w:val="22"/>
                <w:szCs w:val="22"/>
                <w:lang w:val="fr-FR" w:eastAsia="en-US" w:bidi="ar-SA"/>
                <w14:textFill>
                  <w14:solidFill>
                    <w14:schemeClr w14:val="tx1">
                      <w14:lumMod w14:val="75000"/>
                      <w14:lumOff w14:val="25000"/>
                    </w14:schemeClr>
                  </w14:solidFill>
                </w14:textFill>
              </w:rPr>
              <w:t>(facultatif)</w:t>
            </w:r>
          </w:p>
        </w:tc>
        <w:tc>
          <w:tcPr>
            <w:tcW w:w="568" w:type="dxa"/>
            <w:tcBorders>
              <w:top w:val="nil"/>
              <w:left w:val="nil"/>
              <w:bottom w:val="nil"/>
              <w:right w:val="nil"/>
            </w:tcBorders>
          </w:tcPr>
          <w:p>
            <w:pPr>
              <w:widowControl/>
              <w:spacing w:before="0" w:after="0" w:line="240" w:lineRule="auto"/>
              <w:jc w:val="left"/>
              <w:rPr>
                <w:rFonts w:ascii="Calibri" w:hAnsi="Calibri" w:eastAsia="Calibri"/>
                <w:kern w:val="0"/>
                <w:sz w:val="22"/>
                <w:szCs w:val="22"/>
                <w:lang w:val="fr-FR"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5" w:hRule="atLeast"/>
        </w:trPr>
        <w:tc>
          <w:tcPr>
            <w:tcW w:w="10349" w:type="dxa"/>
            <w:gridSpan w:val="6"/>
            <w:tcBorders>
              <w:top w:val="single" w:color="D60093" w:sz="8" w:space="0"/>
              <w:left w:val="single" w:color="BFBFBF" w:sz="8" w:space="0"/>
              <w:bottom w:val="nil"/>
              <w:right w:val="single" w:color="BFBFBF" w:sz="8" w:space="0"/>
            </w:tcBorders>
          </w:tcPr>
          <w:p>
            <w:pPr>
              <w:keepNext/>
              <w:widowControl/>
              <w:spacing w:before="0" w:after="0" w:line="240" w:lineRule="auto"/>
              <w:jc w:val="left"/>
              <w:rPr>
                <w:rFonts w:cs="Calibri"/>
                <w:b/>
                <w:color w:val="404040"/>
                <w:sz w:val="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42" w:hRule="atLeast"/>
        </w:trPr>
        <w:tc>
          <w:tcPr>
            <w:tcW w:w="10349" w:type="dxa"/>
            <w:gridSpan w:val="6"/>
            <w:tcBorders>
              <w:top w:val="nil"/>
              <w:left w:val="single" w:color="BFBFBF" w:sz="8" w:space="0"/>
              <w:bottom w:val="nil"/>
              <w:right w:val="single" w:color="BFBFBF" w:sz="8" w:space="0"/>
            </w:tcBorders>
          </w:tcPr>
          <w:p>
            <w:pPr>
              <w:pStyle w:val="7"/>
              <w:keepNext w:val="0"/>
              <w:keepLines w:val="0"/>
              <w:widowControl/>
              <w:suppressLineNumbers w:val="0"/>
              <w:bidi w:val="0"/>
              <w:spacing w:before="0" w:beforeAutospacing="1" w:after="0" w:afterAutospacing="0" w:line="240" w:lineRule="auto"/>
              <w:ind w:left="0" w:right="0"/>
              <w:jc w:val="left"/>
              <w:rPr>
                <w:rFonts w:hint="default" w:cs="Calibri"/>
                <w:color w:val="404040"/>
                <w:sz w:val="24"/>
                <w:lang w:val="fr-FR"/>
              </w:rPr>
            </w:pPr>
          </w:p>
        </w:tc>
      </w:tr>
    </w:tbl>
    <w:p>
      <w:pPr>
        <w:rPr>
          <w:rFonts w:hint="default" w:cs="Calibri"/>
          <w:color w:val="404040"/>
          <w:sz w:val="24"/>
          <w:lang w:val="fr-FR"/>
        </w:rPr>
      </w:pPr>
      <w:r>
        <w:rPr>
          <w:rFonts w:hint="default" w:cs="Calibri"/>
          <w:color w:val="404040"/>
          <w:sz w:val="24"/>
          <w:lang w:val="fr-FR"/>
        </w:rPr>
        <w:br w:type="page"/>
      </w:r>
    </w:p>
    <w:tbl>
      <w:tblPr>
        <w:tblStyle w:val="20"/>
        <w:tblW w:w="10349"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0" w:type="dxa"/>
          <w:right w:w="108" w:type="dxa"/>
        </w:tblCellMar>
      </w:tblPr>
      <w:tblGrid>
        <w:gridCol w:w="2411"/>
        <w:gridCol w:w="567"/>
        <w:gridCol w:w="575"/>
        <w:gridCol w:w="1284"/>
        <w:gridCol w:w="4944"/>
        <w:gridCol w:w="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397" w:hRule="atLeast"/>
        </w:trPr>
        <w:tc>
          <w:tcPr>
            <w:tcW w:w="2411" w:type="dxa"/>
            <w:tcBorders>
              <w:top w:val="nil"/>
              <w:left w:val="nil"/>
              <w:bottom w:val="nil"/>
              <w:right w:val="nil"/>
            </w:tcBorders>
            <w:vAlign w:val="bottom"/>
          </w:tcPr>
          <w:p>
            <w:pPr>
              <w:widowControl/>
              <w:spacing w:before="0" w:after="0" w:line="240" w:lineRule="auto"/>
              <w:ind w:right="34" w:firstLine="0"/>
              <w:jc w:val="right"/>
              <w:rPr>
                <w:rFonts w:cs="Calibri"/>
                <w:b/>
                <w:color w:val="D60093"/>
                <w:sz w:val="36"/>
                <w:szCs w:val="36"/>
              </w:rPr>
            </w:pPr>
            <w:r>
              <w:rPr>
                <w:rFonts w:eastAsia="Calibri" w:cstheme="minorHAnsi"/>
                <w:b/>
                <w:color w:val="D60093"/>
                <w:kern w:val="0"/>
                <w:sz w:val="36"/>
                <w:szCs w:val="36"/>
                <w:lang w:val="fr-FR" w:eastAsia="en-US" w:bidi="ar-SA"/>
              </w:rPr>
              <w:t xml:space="preserve">Activité-type </w:t>
            </w:r>
          </w:p>
        </w:tc>
        <w:tc>
          <w:tcPr>
            <w:tcW w:w="567" w:type="dxa"/>
            <w:tcBorders>
              <w:top w:val="nil"/>
              <w:left w:val="nil"/>
              <w:bottom w:val="nil"/>
              <w:right w:val="nil"/>
            </w:tcBorders>
            <w:vAlign w:val="bottom"/>
          </w:tcPr>
          <w:p>
            <w:pPr>
              <w:widowControl/>
              <w:spacing w:before="0" w:after="0" w:line="240" w:lineRule="auto"/>
              <w:ind w:right="34" w:firstLine="0"/>
              <w:jc w:val="left"/>
              <w:rPr>
                <w:rFonts w:hint="default" w:cs="Calibri"/>
                <w:b/>
                <w:color w:val="D60093"/>
                <w:sz w:val="36"/>
                <w:szCs w:val="36"/>
                <w:lang w:val="fr-FR"/>
              </w:rPr>
            </w:pPr>
            <w:r>
              <w:rPr>
                <w:rFonts w:hint="default" w:cs="Calibri"/>
                <w:b/>
                <w:color w:val="D60093"/>
                <w:sz w:val="36"/>
                <w:szCs w:val="36"/>
                <w:lang w:val="fr-FR"/>
              </w:rPr>
              <w:t>2</w:t>
            </w:r>
          </w:p>
        </w:tc>
        <w:tc>
          <w:tcPr>
            <w:tcW w:w="7371" w:type="dxa"/>
            <w:gridSpan w:val="4"/>
            <w:tcBorders>
              <w:top w:val="nil"/>
              <w:left w:val="nil"/>
              <w:bottom w:val="nil"/>
              <w:right w:val="nil"/>
            </w:tcBorders>
            <w:vAlign w:val="bottom"/>
          </w:tcPr>
          <w:p>
            <w:pPr>
              <w:widowControl/>
              <w:spacing w:before="0" w:after="0" w:line="240" w:lineRule="auto"/>
              <w:jc w:val="left"/>
              <w:rPr>
                <w:rFonts w:cs="Calibri"/>
                <w:b/>
                <w:color w:val="404040"/>
              </w:rPr>
            </w:pPr>
            <w:sdt>
              <w:sdtPr>
                <w:alias w:val="Intitulé de l'activité"/>
                <w:id w:val="423797257"/>
                <w:placeholder>
                  <w:docPart w:val="{6964a6df-f1c8-41da-a957-15f5f135a1a6}"/>
                </w:placeholder>
              </w:sdtPr>
              <w:sdtContent>
                <w:r>
                  <w:rPr>
                    <w:rFonts w:ascii="Calibri" w:hAnsi="Calibri" w:cs="Calibri"/>
                    <w:b/>
                    <w:bCs/>
                    <w:color w:val="000000"/>
                    <w:kern w:val="0"/>
                    <w:sz w:val="24"/>
                    <w:szCs w:val="24"/>
                    <w:lang w:val="fr" w:eastAsia="zh-CN" w:bidi="ar"/>
                  </w:rPr>
                  <w:t>Développer la partie back-end d'une application web ou web mobile en intégrant les recommandations de sécurité</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265" w:hRule="atLeast"/>
        </w:trPr>
        <w:tc>
          <w:tcPr>
            <w:tcW w:w="2978" w:type="dxa"/>
            <w:gridSpan w:val="2"/>
            <w:tcBorders>
              <w:top w:val="nil"/>
              <w:left w:val="nil"/>
              <w:bottom w:val="thinThickMediumGap" w:color="D60093" w:sz="24" w:space="0"/>
              <w:right w:val="nil"/>
            </w:tcBorders>
          </w:tcPr>
          <w:p>
            <w:pPr>
              <w:widowControl/>
              <w:tabs>
                <w:tab w:val="right" w:leader="dot" w:pos="9072"/>
              </w:tabs>
              <w:spacing w:before="120" w:after="120" w:line="240" w:lineRule="auto"/>
              <w:jc w:val="right"/>
              <w:rPr>
                <w:rFonts w:cs="Calibri"/>
                <w:b/>
                <w:i/>
                <w:color w:val="404040"/>
                <w:sz w:val="24"/>
                <w:szCs w:val="24"/>
              </w:rPr>
            </w:pPr>
            <w:r>
              <w:rPr>
                <w:rFonts w:eastAsia="Calibri" w:cstheme="minorHAnsi"/>
                <w:b/>
                <w:i/>
                <w:color w:val="404040" w:themeColor="text1" w:themeTint="BF"/>
                <w:kern w:val="0"/>
                <w:sz w:val="22"/>
                <w:szCs w:val="22"/>
                <w:lang w:val="fr-FR" w:eastAsia="en-US" w:bidi="ar-SA"/>
                <w14:textFill>
                  <w14:solidFill>
                    <w14:schemeClr w14:val="tx1">
                      <w14:lumMod w14:val="75000"/>
                      <w14:lumOff w14:val="25000"/>
                    </w14:schemeClr>
                  </w14:solidFill>
                </w14:textFill>
              </w:rPr>
              <w:t xml:space="preserve">Exemple n° </w:t>
            </w:r>
            <w:r>
              <w:rPr>
                <w:rFonts w:hint="default" w:eastAsia="Calibri" w:cstheme="minorHAnsi"/>
                <w:b/>
                <w:i/>
                <w:color w:val="404040" w:themeColor="text1" w:themeTint="BF"/>
                <w:kern w:val="0"/>
                <w:sz w:val="22"/>
                <w:szCs w:val="22"/>
                <w:lang w:val="fr-FR" w:eastAsia="en-US" w:bidi="ar-SA"/>
                <w14:textFill>
                  <w14:solidFill>
                    <w14:schemeClr w14:val="tx1">
                      <w14:lumMod w14:val="75000"/>
                      <w14:lumOff w14:val="25000"/>
                    </w14:schemeClr>
                  </w14:solidFill>
                </w14:textFill>
              </w:rPr>
              <w:t>1</w:t>
            </w:r>
            <w:r>
              <w:rPr>
                <w:rFonts w:eastAsia="Calibri" w:cstheme="minorHAnsi"/>
                <w:b/>
                <w:i/>
                <w:color w:val="404040" w:themeColor="text1" w:themeTint="BF"/>
                <w:kern w:val="0"/>
                <w:sz w:val="24"/>
                <w:szCs w:val="24"/>
                <w:lang w:val="fr-FR" w:eastAsia="en-US" w:bidi="ar-SA"/>
                <w14:textFill>
                  <w14:solidFill>
                    <w14:schemeClr w14:val="tx1">
                      <w14:lumMod w14:val="75000"/>
                      <w14:lumOff w14:val="25000"/>
                    </w14:schemeClr>
                  </w14:solidFill>
                </w14:textFill>
              </w:rPr>
              <w:t xml:space="preserve">  </w:t>
            </w:r>
            <w:r>
              <w:rPr>
                <w:rFonts w:ascii="Wingdings 3" w:hAnsi="Wingdings 3" w:eastAsia="Calibri" w:cstheme="minorHAnsi"/>
                <w:color w:val="D60093"/>
                <w:kern w:val="0"/>
                <w:sz w:val="12"/>
                <w:szCs w:val="12"/>
                <w:lang w:val="fr-FR" w:eastAsia="fr-FR" w:bidi="ar-SA"/>
              </w:rPr>
              <w:t></w:t>
            </w:r>
          </w:p>
        </w:tc>
        <w:tc>
          <w:tcPr>
            <w:tcW w:w="7371" w:type="dxa"/>
            <w:gridSpan w:val="4"/>
            <w:tcBorders>
              <w:top w:val="nil"/>
              <w:left w:val="nil"/>
              <w:bottom w:val="thinThickMediumGap" w:color="D60093" w:sz="24" w:space="0"/>
              <w:right w:val="nil"/>
            </w:tcBorders>
          </w:tcPr>
          <w:p>
            <w:pPr>
              <w:pStyle w:val="7"/>
              <w:keepNext w:val="0"/>
              <w:keepLines w:val="0"/>
              <w:widowControl/>
              <w:suppressLineNumbers w:val="0"/>
              <w:bidi w:val="0"/>
              <w:spacing w:before="0" w:beforeAutospacing="1" w:after="0" w:afterAutospacing="0" w:line="240" w:lineRule="auto"/>
              <w:ind w:left="0" w:right="0"/>
              <w:jc w:val="left"/>
              <w:rPr>
                <w:rFonts w:cs="Calibri"/>
                <w:b/>
                <w:i/>
                <w:color w:val="D60093"/>
              </w:rPr>
            </w:pPr>
            <w:r>
              <w:rPr>
                <w:rFonts w:ascii="Calibri" w:hAnsi="Calibri" w:cs="Calibri"/>
                <w:color w:val="000000"/>
                <w:kern w:val="0"/>
                <w:sz w:val="24"/>
                <w:szCs w:val="24"/>
                <w:lang w:val="fr" w:eastAsia="zh-CN" w:bidi="ar"/>
              </w:rPr>
              <w:t>Réservation de chambre d’hôtel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365" w:hRule="atLeast"/>
        </w:trPr>
        <w:tc>
          <w:tcPr>
            <w:tcW w:w="10349" w:type="dxa"/>
            <w:gridSpan w:val="6"/>
            <w:tcBorders>
              <w:top w:val="thinThickMediumGap" w:color="D60093" w:sz="24" w:space="0"/>
              <w:left w:val="nil"/>
              <w:bottom w:val="nil"/>
              <w:right w:val="nil"/>
            </w:tcBorders>
          </w:tcPr>
          <w:p>
            <w:pPr>
              <w:widowControl/>
              <w:spacing w:before="0" w:after="0" w:line="240" w:lineRule="auto"/>
              <w:jc w:val="left"/>
              <w:rPr>
                <w:rFonts w:cs="Calibri"/>
                <w:b/>
                <w:color w:val="4040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1. Décrivez les tâches ou opérations que vous avez effectuées, et dans quelles conditions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42" w:hRule="atLeast"/>
        </w:trPr>
        <w:tc>
          <w:tcPr>
            <w:tcW w:w="10349" w:type="dxa"/>
            <w:gridSpan w:val="6"/>
            <w:tcBorders>
              <w:top w:val="nil"/>
              <w:left w:val="single" w:color="BFBFBF" w:sz="8" w:space="0"/>
              <w:bottom w:val="nil"/>
              <w:right w:val="single" w:color="BFBFBF" w:sz="8" w:space="0"/>
            </w:tcBorders>
          </w:tcPr>
          <w:p>
            <w:pPr>
              <w:widowControl w:val="0"/>
              <w:spacing w:before="0" w:after="0" w:line="240" w:lineRule="auto"/>
              <w:jc w:val="left"/>
              <w:rPr>
                <w:rFonts w:hint="default"/>
                <w:color w:val="404040"/>
                <w:sz w:val="24"/>
                <w:lang w:val="fr-FR"/>
              </w:rPr>
            </w:pPr>
            <w:r>
              <w:rPr>
                <w:rFonts w:hint="default"/>
                <w:color w:val="404040"/>
                <w:sz w:val="24"/>
                <w:lang w:val="fr-FR"/>
              </w:rPr>
              <w:t>- La mise à plat du projet sur papier comprenant les modèles d’exécutions, le design, la sémantique HTML</w:t>
            </w:r>
          </w:p>
          <w:p>
            <w:pPr>
              <w:widowControl w:val="0"/>
              <w:spacing w:before="0" w:after="0" w:line="240" w:lineRule="auto"/>
              <w:jc w:val="left"/>
              <w:rPr>
                <w:rFonts w:hint="default"/>
                <w:color w:val="404040"/>
                <w:sz w:val="24"/>
                <w:lang w:val="fr-FR"/>
              </w:rPr>
            </w:pPr>
            <w:r>
              <w:rPr>
                <w:rFonts w:hint="default"/>
                <w:color w:val="404040"/>
                <w:sz w:val="24"/>
                <w:lang w:val="fr-FR"/>
              </w:rPr>
              <w:t>- La mise en œuvre des possibles complications sur papier</w:t>
            </w:r>
          </w:p>
          <w:p>
            <w:pPr>
              <w:widowControl w:val="0"/>
              <w:spacing w:before="0" w:after="0" w:line="240" w:lineRule="auto"/>
              <w:jc w:val="left"/>
              <w:rPr>
                <w:rFonts w:hint="default"/>
                <w:color w:val="404040"/>
                <w:sz w:val="24"/>
                <w:lang w:val="fr-FR"/>
              </w:rPr>
            </w:pPr>
            <w:r>
              <w:rPr>
                <w:rFonts w:hint="default"/>
                <w:color w:val="404040"/>
                <w:sz w:val="24"/>
                <w:lang w:val="fr-FR"/>
              </w:rPr>
              <w:t>- Le choix de la technologie utilisée et du langage</w:t>
            </w:r>
          </w:p>
          <w:p>
            <w:pPr>
              <w:widowControl w:val="0"/>
              <w:spacing w:before="0" w:after="0" w:line="240" w:lineRule="auto"/>
              <w:jc w:val="left"/>
              <w:rPr>
                <w:rFonts w:hint="default"/>
                <w:color w:val="404040"/>
                <w:sz w:val="24"/>
                <w:lang w:val="fr-FR"/>
              </w:rPr>
            </w:pPr>
            <w:r>
              <w:rPr>
                <w:rFonts w:hint="default"/>
                <w:color w:val="404040"/>
                <w:sz w:val="24"/>
                <w:lang w:val="fr-FR"/>
              </w:rPr>
              <w:t>- Maquettage (Wireframe et mockup)</w:t>
            </w:r>
          </w:p>
          <w:p>
            <w:pPr>
              <w:widowControl w:val="0"/>
              <w:spacing w:before="0" w:after="0" w:line="240" w:lineRule="auto"/>
              <w:jc w:val="left"/>
              <w:rPr>
                <w:rFonts w:hint="default"/>
                <w:color w:val="404040"/>
                <w:sz w:val="24"/>
                <w:lang w:val="fr-FR"/>
              </w:rPr>
            </w:pPr>
            <w:r>
              <w:rPr>
                <w:rFonts w:hint="default"/>
                <w:color w:val="404040"/>
                <w:sz w:val="24"/>
                <w:lang w:val="fr-FR"/>
              </w:rPr>
              <w:t>- Arborescence des fichiers/dossiers : client et serveur</w:t>
            </w:r>
          </w:p>
          <w:p>
            <w:pPr>
              <w:widowControl w:val="0"/>
              <w:spacing w:before="0" w:after="0" w:line="240" w:lineRule="auto"/>
              <w:jc w:val="left"/>
              <w:rPr>
                <w:rFonts w:cs="Calibri"/>
                <w:color w:val="40404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2. Précisez les moyens utilisés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42" w:hRule="atLeast"/>
        </w:trPr>
        <w:tc>
          <w:tcPr>
            <w:tcW w:w="10349" w:type="dxa"/>
            <w:gridSpan w:val="6"/>
            <w:tcBorders>
              <w:top w:val="nil"/>
              <w:left w:val="single" w:color="BFBFBF" w:sz="8" w:space="0"/>
              <w:bottom w:val="nil"/>
              <w:right w:val="single" w:color="BFBFBF" w:sz="8" w:space="0"/>
            </w:tcBorders>
          </w:tcPr>
          <w:p>
            <w:pPr>
              <w:widowControl w:val="0"/>
              <w:spacing w:before="0" w:after="0" w:line="240" w:lineRule="auto"/>
              <w:jc w:val="left"/>
              <w:rPr>
                <w:rFonts w:hint="default" w:cs="Calibri"/>
                <w:color w:val="404040"/>
                <w:sz w:val="24"/>
                <w:lang w:val="fr-FR"/>
              </w:rPr>
            </w:pPr>
            <w:r>
              <w:rPr>
                <w:rFonts w:hint="default" w:cs="Calibri"/>
                <w:color w:val="404040"/>
                <w:sz w:val="24"/>
                <w:lang w:val="fr-FR"/>
              </w:rPr>
              <w:t>- Complications : appel vers l’api du serveur node depuis react, insertion SQL, envois d’un objet créé pour stocker les valeur mises dans les champs de texte vers le serveur, traitement des donnée côtés serveur avec le bon type</w:t>
            </w:r>
          </w:p>
          <w:p>
            <w:pPr>
              <w:widowControl w:val="0"/>
              <w:spacing w:before="0" w:after="0" w:line="240" w:lineRule="auto"/>
              <w:jc w:val="left"/>
              <w:rPr>
                <w:rFonts w:hint="default" w:cs="Calibri"/>
                <w:color w:val="404040"/>
                <w:sz w:val="24"/>
                <w:lang w:val="fr-FR"/>
              </w:rPr>
            </w:pPr>
            <w:r>
              <w:rPr>
                <w:rFonts w:hint="default" w:cs="Calibri"/>
                <w:color w:val="404040"/>
                <w:sz w:val="24"/>
                <w:lang w:val="fr-FR"/>
              </w:rPr>
              <w:t>- Tchnologie/Langage :  JS, CSS, node js</w:t>
            </w:r>
          </w:p>
          <w:p>
            <w:pPr>
              <w:widowControl w:val="0"/>
              <w:spacing w:before="0" w:after="0" w:line="240" w:lineRule="auto"/>
              <w:jc w:val="left"/>
              <w:rPr>
                <w:rFonts w:hint="default" w:cs="Calibri"/>
                <w:color w:val="404040"/>
                <w:sz w:val="24"/>
                <w:lang w:val="fr-FR"/>
              </w:rPr>
            </w:pPr>
            <w:r>
              <w:rPr>
                <w:rFonts w:hint="default" w:cs="Calibri"/>
                <w:color w:val="404040"/>
                <w:sz w:val="24"/>
                <w:lang w:val="fr-FR"/>
              </w:rPr>
              <w:t xml:space="preserve">- Framework : vite JS, express JS </w:t>
            </w:r>
          </w:p>
          <w:p>
            <w:pPr>
              <w:widowControl w:val="0"/>
              <w:spacing w:before="0" w:after="0" w:line="240" w:lineRule="auto"/>
              <w:jc w:val="left"/>
              <w:rPr>
                <w:rFonts w:hint="default" w:cs="Calibri"/>
                <w:color w:val="404040"/>
                <w:sz w:val="24"/>
                <w:lang w:val="fr-FR"/>
              </w:rPr>
            </w:pPr>
            <w:r>
              <w:rPr>
                <w:rFonts w:hint="default" w:cs="Calibri"/>
                <w:color w:val="404040"/>
                <w:sz w:val="24"/>
                <w:lang w:val="fr-FR"/>
              </w:rPr>
              <w:t>- Librairie : React JS, styled-components, react-query, mysql</w:t>
            </w:r>
          </w:p>
          <w:p>
            <w:pPr>
              <w:widowControl w:val="0"/>
              <w:spacing w:before="0" w:after="0" w:line="240" w:lineRule="auto"/>
              <w:jc w:val="left"/>
              <w:rPr>
                <w:rFonts w:hint="default" w:cs="Calibri"/>
                <w:color w:val="404040"/>
                <w:sz w:val="24"/>
                <w:lang w:val="fr-FR"/>
              </w:rPr>
            </w:pPr>
            <w:r>
              <w:rPr>
                <w:rFonts w:hint="default" w:cs="Calibri"/>
                <w:color w:val="404040"/>
                <w:sz w:val="24"/>
                <w:lang w:val="fr-FR"/>
              </w:rPr>
              <w:t>- Middleware : express.json(), cors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nil"/>
              <w:bottom w:val="nil"/>
              <w:right w:val="nil"/>
            </w:tcBorders>
          </w:tcPr>
          <w:p>
            <w:pPr>
              <w:keepNext/>
              <w:widowControl/>
              <w:spacing w:before="0" w:after="0" w:line="240" w:lineRule="auto"/>
              <w:jc w:val="left"/>
              <w:rPr>
                <w:rFonts w:cs="Calibri"/>
                <w:b/>
                <w:color w:val="404040"/>
                <w:sz w:val="12"/>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3. Avec qui avez-vous travaillé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42" w:hRule="atLeast"/>
        </w:trPr>
        <w:tc>
          <w:tcPr>
            <w:tcW w:w="10349" w:type="dxa"/>
            <w:gridSpan w:val="6"/>
            <w:tcBorders>
              <w:top w:val="nil"/>
              <w:left w:val="single" w:color="BFBFBF" w:sz="8" w:space="0"/>
              <w:bottom w:val="nil"/>
              <w:right w:val="single" w:color="BFBFBF" w:sz="8" w:space="0"/>
            </w:tcBorders>
          </w:tcPr>
          <w:p>
            <w:pPr>
              <w:widowControl w:val="0"/>
              <w:spacing w:before="0" w:after="0" w:line="240" w:lineRule="auto"/>
              <w:jc w:val="left"/>
              <w:rPr>
                <w:rFonts w:hint="default" w:cs="Calibri"/>
                <w:color w:val="404040"/>
                <w:sz w:val="24"/>
                <w:lang w:val="fr-FR"/>
              </w:rPr>
            </w:pPr>
            <w:r>
              <w:rPr>
                <w:rFonts w:hint="default" w:cs="Calibri"/>
                <w:color w:val="404040"/>
                <w:sz w:val="24"/>
                <w:lang w:val="fr-FR"/>
              </w:rPr>
              <w:t>Seul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4. Contexte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5" w:hRule="atLeast"/>
        </w:trPr>
        <w:tc>
          <w:tcPr>
            <w:tcW w:w="4837" w:type="dxa"/>
            <w:gridSpan w:val="4"/>
            <w:tcBorders>
              <w:top w:val="single" w:color="D60093" w:sz="8" w:space="0"/>
              <w:left w:val="single" w:color="BFBFBF" w:sz="8" w:space="0"/>
              <w:bottom w:val="nil"/>
              <w:right w:val="nil"/>
            </w:tcBorders>
          </w:tcPr>
          <w:p>
            <w:pPr>
              <w:keepNext/>
              <w:widowControl/>
              <w:spacing w:before="0" w:after="0" w:line="240" w:lineRule="auto"/>
              <w:jc w:val="left"/>
              <w:rPr>
                <w:rFonts w:cs="Calibri"/>
                <w:b/>
                <w:color w:val="404040"/>
                <w:sz w:val="12"/>
              </w:rPr>
            </w:pPr>
          </w:p>
        </w:tc>
        <w:tc>
          <w:tcPr>
            <w:tcW w:w="5512" w:type="dxa"/>
            <w:gridSpan w:val="2"/>
            <w:tcBorders>
              <w:top w:val="single" w:color="D60093" w:sz="8" w:space="0"/>
              <w:left w:val="nil"/>
              <w:bottom w:val="nil"/>
              <w:right w:val="single" w:color="BFBFBF" w:sz="8" w:space="0"/>
            </w:tcBorders>
          </w:tcPr>
          <w:p>
            <w:pPr>
              <w:keepNext/>
              <w:widowControl/>
              <w:spacing w:before="0" w:after="0" w:line="240" w:lineRule="auto"/>
              <w:jc w:val="left"/>
              <w:rPr>
                <w:rFonts w:cs="Calibri"/>
                <w:b/>
                <w:color w:val="404040"/>
                <w:sz w:val="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379" w:hRule="atLeast"/>
        </w:trPr>
        <w:tc>
          <w:tcPr>
            <w:tcW w:w="4837" w:type="dxa"/>
            <w:gridSpan w:val="4"/>
            <w:tcBorders>
              <w:top w:val="nil"/>
              <w:left w:val="single" w:color="BFBFBF" w:sz="8" w:space="0"/>
              <w:bottom w:val="nil"/>
              <w:right w:val="nil"/>
            </w:tcBorders>
          </w:tcPr>
          <w:p>
            <w:pPr>
              <w:keepNext/>
              <w:widowControl/>
              <w:spacing w:before="0" w:after="120" w:line="240" w:lineRule="auto"/>
              <w:jc w:val="left"/>
              <w:rPr>
                <w:rFonts w:cs="Calibri"/>
                <w:color w:val="404040"/>
                <w:sz w:val="24"/>
              </w:rPr>
            </w:pP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Nom de l’entreprise, organisme ou association</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 xml:space="preserve">  </w:t>
            </w:r>
            <w:r>
              <w:rPr>
                <w:rFonts w:ascii="Wingdings 3" w:hAnsi="Wingdings 3" w:eastAsia="Calibri" w:cstheme="minorHAnsi"/>
                <w:color w:val="D60093"/>
                <w:kern w:val="0"/>
                <w:sz w:val="12"/>
                <w:szCs w:val="12"/>
                <w:lang w:val="fr-FR" w:eastAsia="fr-FR" w:bidi="ar-SA"/>
              </w:rPr>
              <w:t></w:t>
            </w:r>
          </w:p>
        </w:tc>
        <w:tc>
          <w:tcPr>
            <w:tcW w:w="5512" w:type="dxa"/>
            <w:gridSpan w:val="2"/>
            <w:tcBorders>
              <w:top w:val="nil"/>
              <w:left w:val="nil"/>
              <w:bottom w:val="nil"/>
              <w:right w:val="single" w:color="BFBFBF" w:sz="8" w:space="0"/>
            </w:tcBorders>
          </w:tcPr>
          <w:p>
            <w:pPr>
              <w:keepNext/>
              <w:widowControl/>
              <w:spacing w:before="0" w:after="0" w:line="240" w:lineRule="auto"/>
              <w:ind w:left="130" w:firstLine="0"/>
              <w:jc w:val="left"/>
              <w:rPr>
                <w:rFonts w:cs="Calibri"/>
                <w:color w:val="404040"/>
                <w:sz w:val="24"/>
              </w:rPr>
            </w:pPr>
            <w:sdt>
              <w:sdtPr>
                <w:alias w:val="AT1 - Nom entreprise"/>
                <w:id w:val="100826106"/>
                <w:placeholder>
                  <w:docPart w:val="{9c935212-f935-4faf-b8d9-2eff11cd75db}"/>
                </w:placeholder>
              </w:sdtPr>
              <w:sdtContent>
                <w:r>
                  <w:rPr>
                    <w:rFonts w:eastAsia="Calibri"/>
                    <w:kern w:val="0"/>
                    <w:sz w:val="22"/>
                    <w:szCs w:val="22"/>
                    <w:lang w:val="fr-FR" w:eastAsia="en-US" w:bidi="ar-SA"/>
                  </w:rPr>
                  <w:t>Cliquez ici pour taper du texte.</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508" w:hRule="atLeast"/>
        </w:trPr>
        <w:tc>
          <w:tcPr>
            <w:tcW w:w="3553" w:type="dxa"/>
            <w:gridSpan w:val="3"/>
            <w:tcBorders>
              <w:top w:val="nil"/>
              <w:left w:val="single" w:color="BFBFBF" w:sz="8" w:space="0"/>
              <w:bottom w:val="nil"/>
              <w:right w:val="nil"/>
            </w:tcBorders>
          </w:tcPr>
          <w:p>
            <w:pPr>
              <w:keepNext/>
              <w:widowControl/>
              <w:spacing w:before="120" w:after="120" w:line="240" w:lineRule="auto"/>
              <w:jc w:val="left"/>
              <w:rPr>
                <w:rFonts w:cs="Calibri"/>
                <w:color w:val="404040"/>
              </w:rPr>
            </w:pP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Chantier, atelier, service</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r>
              <w:rPr>
                <w:rFonts w:ascii="Wingdings 3" w:hAnsi="Wingdings 3" w:eastAsia="Calibri" w:cstheme="minorHAnsi"/>
                <w:color w:val="D60093"/>
                <w:kern w:val="0"/>
                <w:sz w:val="12"/>
                <w:szCs w:val="12"/>
                <w:lang w:val="fr-FR" w:eastAsia="fr-FR" w:bidi="ar-SA"/>
              </w:rPr>
              <w:t></w:t>
            </w:r>
          </w:p>
        </w:tc>
        <w:tc>
          <w:tcPr>
            <w:tcW w:w="6796" w:type="dxa"/>
            <w:gridSpan w:val="3"/>
            <w:tcBorders>
              <w:top w:val="nil"/>
              <w:left w:val="nil"/>
              <w:bottom w:val="nil"/>
              <w:right w:val="single" w:color="BFBFBF" w:sz="8" w:space="0"/>
            </w:tcBorders>
          </w:tcPr>
          <w:p>
            <w:pPr>
              <w:keepNext/>
              <w:widowControl/>
              <w:spacing w:before="120" w:after="120" w:line="240" w:lineRule="auto"/>
              <w:jc w:val="left"/>
              <w:rPr>
                <w:rFonts w:cs="Calibri"/>
                <w:color w:val="404040"/>
              </w:rPr>
            </w:pPr>
            <w:sdt>
              <w:sdtPr>
                <w:id w:val="26"/>
                <w:placeholder>
                  <w:docPart w:val="{d463c93b-45f4-49c9-bd5e-78046f02b102}"/>
                </w:placeholder>
                <w:showingPlcHdr/>
              </w:sdtPr>
              <w:sdtContent>
                <w:r>
                  <w:rPr>
                    <w:rStyle w:val="14"/>
                    <w:rFonts w:eastAsia="Calibri"/>
                    <w:i/>
                    <w:color w:val="595959" w:themeColor="text1" w:themeTint="A6"/>
                    <w:kern w:val="0"/>
                    <w:sz w:val="22"/>
                    <w:szCs w:val="22"/>
                    <w:highlight w:val="lightGray"/>
                    <w:lang w:val="fr-FR" w:eastAsia="en-US" w:bidi="ar-SA"/>
                    <w14:textFill>
                      <w14:solidFill>
                        <w14:schemeClr w14:val="tx1">
                          <w14:lumMod w14:val="65000"/>
                          <w14:lumOff w14:val="35000"/>
                        </w14:schemeClr>
                      </w14:solidFill>
                    </w14:textFill>
                  </w:rPr>
                  <w:t>Cliquez ici pour taper du texte.</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434" w:hRule="atLeast"/>
        </w:trPr>
        <w:tc>
          <w:tcPr>
            <w:tcW w:w="10349" w:type="dxa"/>
            <w:gridSpan w:val="6"/>
            <w:tcBorders>
              <w:top w:val="nil"/>
              <w:left w:val="single" w:color="BFBFBF" w:sz="8" w:space="0"/>
              <w:bottom w:val="single" w:color="BFBFBF" w:sz="8" w:space="0"/>
              <w:right w:val="single" w:color="BFBFBF" w:sz="8" w:space="0"/>
            </w:tcBorders>
          </w:tcPr>
          <w:p>
            <w:pPr>
              <w:keepNext/>
              <w:widowControl/>
              <w:spacing w:before="120" w:after="120" w:line="240" w:lineRule="auto"/>
              <w:jc w:val="left"/>
              <w:rPr>
                <w:rFonts w:cs="Calibri"/>
                <w:color w:val="000000"/>
              </w:rPr>
            </w:pP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Période d’exercice</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 xml:space="preserve">  </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r>
              <w:rPr>
                <w:rFonts w:ascii="Wingdings 3" w:hAnsi="Wingdings 3" w:eastAsia="Calibri" w:cstheme="minorHAnsi"/>
                <w:color w:val="D60093"/>
                <w:kern w:val="0"/>
                <w:sz w:val="12"/>
                <w:szCs w:val="12"/>
                <w:lang w:val="fr-FR" w:eastAsia="fr-FR" w:bidi="ar-SA"/>
              </w:rPr>
              <w:t></w:t>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Du :</w:t>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ab/>
            </w:r>
            <w:sdt>
              <w:sdtPr>
                <w:id w:val="27"/>
                <w:placeholder>
                  <w:docPart w:val="{d9dcf7a1-d1cc-4a5f-9e75-0393937589b2}"/>
                </w:placeholder>
                <w:showingPlcHdr/>
                <w:date>
                  <w:dateFormat w:val="dd/MM/yyyy"/>
                  <w:lid w:val="fr-FR"/>
                  <w:storeMappedDataAs w:val="text"/>
                  <w:calendar w:val="gregorian"/>
                </w:date>
              </w:sdtPr>
              <w:sdtContent>
                <w:r>
                  <w:rPr>
                    <w:rStyle w:val="14"/>
                    <w:rFonts w:eastAsia="Calibri"/>
                    <w:i/>
                    <w:color w:val="595959" w:themeColor="text1" w:themeTint="A6"/>
                    <w:kern w:val="0"/>
                    <w:highlight w:val="lightGray"/>
                    <w:lang w:val="fr-FR" w:bidi="ar-SA"/>
                    <w14:textFill>
                      <w14:solidFill>
                        <w14:schemeClr w14:val="tx1">
                          <w14:lumMod w14:val="65000"/>
                          <w14:lumOff w14:val="35000"/>
                        </w14:schemeClr>
                      </w14:solidFill>
                    </w14:textFill>
                  </w:rPr>
                  <w:t>Cliquez ici</w:t>
                </w:r>
              </w:sdtContent>
            </w:sdt>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au :</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sdt>
              <w:sdtPr>
                <w:id w:val="28"/>
                <w:placeholder>
                  <w:docPart w:val="{30a3b6bf-b1f4-4442-b967-9515a878fcd2}"/>
                </w:placeholder>
                <w:showingPlcHdr/>
                <w:date>
                  <w:dateFormat w:val="dd/MM/yyyy"/>
                  <w:lid w:val="fr-FR"/>
                  <w:storeMappedDataAs w:val="text"/>
                  <w:calendar w:val="gregorian"/>
                </w:date>
              </w:sdtPr>
              <w:sdtContent>
                <w:r>
                  <w:rPr>
                    <w:rStyle w:val="14"/>
                    <w:rFonts w:eastAsia="Calibri"/>
                    <w:i/>
                    <w:color w:val="595959" w:themeColor="text1" w:themeTint="A6"/>
                    <w:kern w:val="0"/>
                    <w:highlight w:val="lightGray"/>
                    <w:lang w:val="fr-FR" w:bidi="ar-SA"/>
                    <w14:textFill>
                      <w14:solidFill>
                        <w14:schemeClr w14:val="tx1">
                          <w14:lumMod w14:val="65000"/>
                          <w14:lumOff w14:val="35000"/>
                        </w14:schemeClr>
                      </w14:solidFill>
                    </w14:textFill>
                  </w:rPr>
                  <w:t>Cliquez ici</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9781" w:type="dxa"/>
            <w:gridSpan w:val="5"/>
            <w:tcBorders>
              <w:top w:val="nil"/>
              <w:left w:val="nil"/>
              <w:bottom w:val="nil"/>
              <w:right w:val="nil"/>
            </w:tcBorders>
          </w:tcPr>
          <w:p>
            <w:pPr>
              <w:widowControl/>
              <w:spacing w:before="0" w:after="0" w:line="240" w:lineRule="auto"/>
              <w:jc w:val="left"/>
              <w:rPr>
                <w:rFonts w:cs="Calibri"/>
                <w:b/>
                <w:color w:val="404040"/>
                <w:sz w:val="12"/>
                <w:szCs w:val="16"/>
              </w:rPr>
            </w:pPr>
          </w:p>
        </w:tc>
        <w:tc>
          <w:tcPr>
            <w:tcW w:w="568" w:type="dxa"/>
            <w:tcBorders>
              <w:top w:val="nil"/>
              <w:left w:val="nil"/>
              <w:bottom w:val="nil"/>
              <w:right w:val="nil"/>
            </w:tcBorders>
          </w:tcPr>
          <w:p>
            <w:pPr>
              <w:widowControl/>
              <w:spacing w:before="0" w:after="0" w:line="240" w:lineRule="auto"/>
              <w:jc w:val="left"/>
              <w:rPr>
                <w:rFonts w:ascii="Calibri" w:hAnsi="Calibri" w:eastAsia="Calibri"/>
                <w:kern w:val="0"/>
                <w:sz w:val="22"/>
                <w:szCs w:val="22"/>
                <w:lang w:val="fr-FR"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9781" w:type="dxa"/>
            <w:gridSpan w:val="5"/>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 xml:space="preserve">5. Informations complémentaires </w:t>
            </w:r>
            <w:r>
              <w:rPr>
                <w:rFonts w:eastAsia="Calibri" w:cstheme="minorHAnsi"/>
                <w:i/>
                <w:color w:val="404040" w:themeColor="text1" w:themeTint="BF"/>
                <w:kern w:val="0"/>
                <w:sz w:val="22"/>
                <w:szCs w:val="22"/>
                <w:lang w:val="fr-FR" w:eastAsia="en-US" w:bidi="ar-SA"/>
                <w14:textFill>
                  <w14:solidFill>
                    <w14:schemeClr w14:val="tx1">
                      <w14:lumMod w14:val="75000"/>
                      <w14:lumOff w14:val="25000"/>
                    </w14:schemeClr>
                  </w14:solidFill>
                </w14:textFill>
              </w:rPr>
              <w:t>(facultatif)</w:t>
            </w:r>
          </w:p>
        </w:tc>
        <w:tc>
          <w:tcPr>
            <w:tcW w:w="568" w:type="dxa"/>
            <w:tcBorders>
              <w:top w:val="nil"/>
              <w:left w:val="nil"/>
              <w:bottom w:val="nil"/>
              <w:right w:val="nil"/>
            </w:tcBorders>
          </w:tcPr>
          <w:p>
            <w:pPr>
              <w:widowControl/>
              <w:spacing w:before="0" w:after="0" w:line="240" w:lineRule="auto"/>
              <w:jc w:val="left"/>
              <w:rPr>
                <w:rFonts w:ascii="Calibri" w:hAnsi="Calibri" w:eastAsia="Calibri"/>
                <w:kern w:val="0"/>
                <w:sz w:val="22"/>
                <w:szCs w:val="22"/>
                <w:lang w:val="fr-FR"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5" w:hRule="atLeast"/>
        </w:trPr>
        <w:tc>
          <w:tcPr>
            <w:tcW w:w="10349" w:type="dxa"/>
            <w:gridSpan w:val="6"/>
            <w:tcBorders>
              <w:top w:val="single" w:color="D60093" w:sz="8" w:space="0"/>
              <w:left w:val="single" w:color="BFBFBF" w:sz="8" w:space="0"/>
              <w:bottom w:val="nil"/>
              <w:right w:val="single" w:color="BFBFBF" w:sz="8" w:space="0"/>
            </w:tcBorders>
          </w:tcPr>
          <w:p>
            <w:pPr>
              <w:keepNext/>
              <w:widowControl/>
              <w:spacing w:before="0" w:after="0" w:line="240" w:lineRule="auto"/>
              <w:jc w:val="left"/>
              <w:rPr>
                <w:rFonts w:cs="Calibri"/>
                <w:b/>
                <w:color w:val="404040"/>
                <w:sz w:val="12"/>
              </w:rPr>
            </w:pPr>
          </w:p>
        </w:tc>
      </w:tr>
    </w:tbl>
    <w:p>
      <w:pPr>
        <w:rPr>
          <w:rFonts w:hint="default" w:cs="Calibri"/>
          <w:color w:val="404040"/>
          <w:sz w:val="24"/>
          <w:lang w:val="fr-FR"/>
        </w:rPr>
      </w:pPr>
      <w:r>
        <w:rPr>
          <w:rFonts w:hint="default" w:cs="Calibri"/>
          <w:color w:val="404040"/>
          <w:sz w:val="24"/>
          <w:lang w:val="fr-FR"/>
        </w:rPr>
        <w:br w:type="page"/>
      </w:r>
    </w:p>
    <w:tbl>
      <w:tblPr>
        <w:tblStyle w:val="20"/>
        <w:tblW w:w="10349"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0" w:type="dxa"/>
          <w:right w:w="108" w:type="dxa"/>
        </w:tblCellMar>
      </w:tblPr>
      <w:tblGrid>
        <w:gridCol w:w="2411"/>
        <w:gridCol w:w="567"/>
        <w:gridCol w:w="575"/>
        <w:gridCol w:w="1284"/>
        <w:gridCol w:w="4944"/>
        <w:gridCol w:w="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397" w:hRule="atLeast"/>
        </w:trPr>
        <w:tc>
          <w:tcPr>
            <w:tcW w:w="2411" w:type="dxa"/>
            <w:tcBorders>
              <w:top w:val="nil"/>
              <w:left w:val="nil"/>
              <w:bottom w:val="nil"/>
              <w:right w:val="nil"/>
            </w:tcBorders>
            <w:vAlign w:val="bottom"/>
          </w:tcPr>
          <w:p>
            <w:pPr>
              <w:widowControl/>
              <w:spacing w:before="0" w:after="0" w:line="240" w:lineRule="auto"/>
              <w:ind w:right="34" w:firstLine="0"/>
              <w:jc w:val="right"/>
              <w:rPr>
                <w:rFonts w:cs="Calibri"/>
                <w:b/>
                <w:color w:val="D60093"/>
                <w:sz w:val="36"/>
                <w:szCs w:val="36"/>
              </w:rPr>
            </w:pPr>
            <w:r>
              <w:rPr>
                <w:rFonts w:eastAsia="Calibri" w:cstheme="minorHAnsi"/>
                <w:b/>
                <w:color w:val="D60093"/>
                <w:kern w:val="0"/>
                <w:sz w:val="36"/>
                <w:szCs w:val="36"/>
                <w:lang w:val="fr-FR" w:eastAsia="en-US" w:bidi="ar-SA"/>
              </w:rPr>
              <w:t xml:space="preserve">Activité-type </w:t>
            </w:r>
          </w:p>
        </w:tc>
        <w:tc>
          <w:tcPr>
            <w:tcW w:w="567" w:type="dxa"/>
            <w:tcBorders>
              <w:top w:val="nil"/>
              <w:left w:val="nil"/>
              <w:bottom w:val="nil"/>
              <w:right w:val="nil"/>
            </w:tcBorders>
            <w:vAlign w:val="bottom"/>
          </w:tcPr>
          <w:p>
            <w:pPr>
              <w:widowControl/>
              <w:spacing w:before="0" w:after="0" w:line="240" w:lineRule="auto"/>
              <w:ind w:right="34" w:firstLine="0"/>
              <w:jc w:val="left"/>
              <w:rPr>
                <w:rFonts w:hint="default" w:cs="Calibri"/>
                <w:b/>
                <w:color w:val="D60093"/>
                <w:sz w:val="36"/>
                <w:szCs w:val="36"/>
                <w:lang w:val="fr-FR"/>
              </w:rPr>
            </w:pPr>
            <w:r>
              <w:rPr>
                <w:rFonts w:hint="default" w:cs="Calibri"/>
                <w:b/>
                <w:color w:val="D60093"/>
                <w:sz w:val="36"/>
                <w:szCs w:val="36"/>
                <w:lang w:val="fr-FR"/>
              </w:rPr>
              <w:t>2</w:t>
            </w:r>
          </w:p>
        </w:tc>
        <w:tc>
          <w:tcPr>
            <w:tcW w:w="7371" w:type="dxa"/>
            <w:gridSpan w:val="4"/>
            <w:tcBorders>
              <w:top w:val="nil"/>
              <w:left w:val="nil"/>
              <w:bottom w:val="nil"/>
              <w:right w:val="nil"/>
            </w:tcBorders>
            <w:vAlign w:val="bottom"/>
          </w:tcPr>
          <w:p>
            <w:pPr>
              <w:widowControl/>
              <w:spacing w:before="0" w:after="0" w:line="240" w:lineRule="auto"/>
              <w:jc w:val="left"/>
              <w:rPr>
                <w:rFonts w:cs="Calibri"/>
                <w:b/>
                <w:color w:val="404040"/>
              </w:rPr>
            </w:pPr>
            <w:sdt>
              <w:sdtPr>
                <w:alias w:val="Intitulé de l'activité"/>
                <w:id w:val="423797257"/>
                <w:placeholder>
                  <w:docPart w:val="{15aa2bd4-2560-4675-812f-02b62870da05}"/>
                </w:placeholder>
              </w:sdtPr>
              <w:sdtContent>
                <w:r>
                  <w:rPr>
                    <w:rFonts w:ascii="Calibri" w:hAnsi="Calibri" w:cs="Calibri"/>
                    <w:b/>
                    <w:bCs/>
                    <w:color w:val="000000"/>
                    <w:kern w:val="0"/>
                    <w:sz w:val="24"/>
                    <w:szCs w:val="24"/>
                    <w:lang w:val="fr" w:eastAsia="zh-CN" w:bidi="ar"/>
                  </w:rPr>
                  <w:t>Développer la partie back-end d'une application web ou web mobile en intégrant les recommandations de sécurité</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265" w:hRule="atLeast"/>
        </w:trPr>
        <w:tc>
          <w:tcPr>
            <w:tcW w:w="2978" w:type="dxa"/>
            <w:gridSpan w:val="2"/>
            <w:tcBorders>
              <w:top w:val="nil"/>
              <w:left w:val="nil"/>
              <w:bottom w:val="thinThickMediumGap" w:color="D60093" w:sz="24" w:space="0"/>
              <w:right w:val="nil"/>
            </w:tcBorders>
          </w:tcPr>
          <w:p>
            <w:pPr>
              <w:widowControl/>
              <w:tabs>
                <w:tab w:val="right" w:leader="dot" w:pos="9072"/>
              </w:tabs>
              <w:spacing w:before="120" w:after="120" w:line="240" w:lineRule="auto"/>
              <w:jc w:val="right"/>
              <w:rPr>
                <w:rFonts w:cs="Calibri"/>
                <w:b/>
                <w:i/>
                <w:color w:val="404040"/>
                <w:sz w:val="24"/>
                <w:szCs w:val="24"/>
              </w:rPr>
            </w:pPr>
            <w:r>
              <w:rPr>
                <w:rFonts w:eastAsia="Calibri" w:cstheme="minorHAnsi"/>
                <w:b/>
                <w:i/>
                <w:color w:val="404040" w:themeColor="text1" w:themeTint="BF"/>
                <w:kern w:val="0"/>
                <w:sz w:val="22"/>
                <w:szCs w:val="22"/>
                <w:lang w:val="fr-FR" w:eastAsia="en-US" w:bidi="ar-SA"/>
                <w14:textFill>
                  <w14:solidFill>
                    <w14:schemeClr w14:val="tx1">
                      <w14:lumMod w14:val="75000"/>
                      <w14:lumOff w14:val="25000"/>
                    </w14:schemeClr>
                  </w14:solidFill>
                </w14:textFill>
              </w:rPr>
              <w:t xml:space="preserve">Exemple n° </w:t>
            </w:r>
            <w:r>
              <w:rPr>
                <w:rFonts w:hint="default" w:eastAsia="Calibri" w:cstheme="minorHAnsi"/>
                <w:b/>
                <w:i/>
                <w:color w:val="404040" w:themeColor="text1" w:themeTint="BF"/>
                <w:kern w:val="0"/>
                <w:sz w:val="22"/>
                <w:szCs w:val="22"/>
                <w:lang w:val="fr-FR" w:eastAsia="en-US" w:bidi="ar-SA"/>
                <w14:textFill>
                  <w14:solidFill>
                    <w14:schemeClr w14:val="tx1">
                      <w14:lumMod w14:val="75000"/>
                      <w14:lumOff w14:val="25000"/>
                    </w14:schemeClr>
                  </w14:solidFill>
                </w14:textFill>
              </w:rPr>
              <w:t>2</w:t>
            </w:r>
            <w:r>
              <w:rPr>
                <w:rFonts w:eastAsia="Calibri" w:cstheme="minorHAnsi"/>
                <w:b/>
                <w:i/>
                <w:color w:val="404040" w:themeColor="text1" w:themeTint="BF"/>
                <w:kern w:val="0"/>
                <w:sz w:val="24"/>
                <w:szCs w:val="24"/>
                <w:lang w:val="fr-FR" w:eastAsia="en-US" w:bidi="ar-SA"/>
                <w14:textFill>
                  <w14:solidFill>
                    <w14:schemeClr w14:val="tx1">
                      <w14:lumMod w14:val="75000"/>
                      <w14:lumOff w14:val="25000"/>
                    </w14:schemeClr>
                  </w14:solidFill>
                </w14:textFill>
              </w:rPr>
              <w:t xml:space="preserve">  </w:t>
            </w:r>
            <w:r>
              <w:rPr>
                <w:rFonts w:ascii="Wingdings 3" w:hAnsi="Wingdings 3" w:eastAsia="Calibri" w:cstheme="minorHAnsi"/>
                <w:color w:val="D60093"/>
                <w:kern w:val="0"/>
                <w:sz w:val="12"/>
                <w:szCs w:val="12"/>
                <w:lang w:val="fr-FR" w:eastAsia="fr-FR" w:bidi="ar-SA"/>
              </w:rPr>
              <w:t></w:t>
            </w:r>
          </w:p>
        </w:tc>
        <w:tc>
          <w:tcPr>
            <w:tcW w:w="7371" w:type="dxa"/>
            <w:gridSpan w:val="4"/>
            <w:tcBorders>
              <w:top w:val="nil"/>
              <w:left w:val="nil"/>
              <w:bottom w:val="thinThickMediumGap" w:color="D60093" w:sz="24" w:space="0"/>
              <w:right w:val="nil"/>
            </w:tcBorders>
          </w:tcPr>
          <w:p>
            <w:pPr>
              <w:pStyle w:val="7"/>
              <w:keepNext w:val="0"/>
              <w:keepLines w:val="0"/>
              <w:widowControl/>
              <w:suppressLineNumbers w:val="0"/>
              <w:bidi w:val="0"/>
              <w:spacing w:before="0" w:beforeAutospacing="1" w:after="0" w:afterAutospacing="0" w:line="240" w:lineRule="auto"/>
              <w:ind w:left="0" w:right="0"/>
              <w:jc w:val="left"/>
              <w:rPr>
                <w:rFonts w:cs="Calibri"/>
                <w:b/>
                <w:i/>
                <w:color w:val="D60093"/>
              </w:rPr>
            </w:pPr>
            <w:r>
              <w:rPr>
                <w:rFonts w:ascii="Calibri" w:hAnsi="Calibri" w:cs="Calibri"/>
                <w:color w:val="000000"/>
                <w:kern w:val="0"/>
                <w:sz w:val="24"/>
                <w:szCs w:val="24"/>
                <w:lang w:val="fr" w:eastAsia="zh-CN" w:bidi="ar"/>
              </w:rPr>
              <w:t>Bloc note personnel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365" w:hRule="atLeast"/>
        </w:trPr>
        <w:tc>
          <w:tcPr>
            <w:tcW w:w="10349" w:type="dxa"/>
            <w:gridSpan w:val="6"/>
            <w:tcBorders>
              <w:top w:val="thinThickMediumGap" w:color="D60093" w:sz="24" w:space="0"/>
              <w:left w:val="nil"/>
              <w:bottom w:val="nil"/>
              <w:right w:val="nil"/>
            </w:tcBorders>
          </w:tcPr>
          <w:p>
            <w:pPr>
              <w:widowControl/>
              <w:spacing w:before="0" w:after="0" w:line="240" w:lineRule="auto"/>
              <w:jc w:val="left"/>
              <w:rPr>
                <w:rFonts w:cs="Calibri"/>
                <w:b/>
                <w:color w:val="4040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1. Décrivez les tâches ou opérations que vous avez effectuées, et dans quelles conditions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42" w:hRule="atLeast"/>
        </w:trPr>
        <w:tc>
          <w:tcPr>
            <w:tcW w:w="10349" w:type="dxa"/>
            <w:gridSpan w:val="6"/>
            <w:tcBorders>
              <w:top w:val="nil"/>
              <w:left w:val="single" w:color="BFBFBF" w:sz="8" w:space="0"/>
              <w:bottom w:val="nil"/>
              <w:right w:val="single" w:color="BFBFBF" w:sz="8" w:space="0"/>
            </w:tcBorders>
          </w:tcPr>
          <w:p>
            <w:pPr>
              <w:widowControl w:val="0"/>
              <w:spacing w:before="0" w:after="0" w:line="240" w:lineRule="auto"/>
              <w:jc w:val="left"/>
              <w:rPr>
                <w:rFonts w:hint="default"/>
                <w:color w:val="404040"/>
                <w:sz w:val="24"/>
                <w:lang w:val="fr-FR"/>
              </w:rPr>
            </w:pPr>
            <w:r>
              <w:rPr>
                <w:rFonts w:hint="default"/>
                <w:color w:val="404040"/>
                <w:sz w:val="24"/>
                <w:lang w:val="fr-FR"/>
              </w:rPr>
              <w:t>- La mise à plat du projet sur papier comprenant les modèles d’exécutions, le design, la sémantique HTML</w:t>
            </w:r>
          </w:p>
          <w:p>
            <w:pPr>
              <w:widowControl w:val="0"/>
              <w:spacing w:before="0" w:after="0" w:line="240" w:lineRule="auto"/>
              <w:jc w:val="left"/>
              <w:rPr>
                <w:rFonts w:hint="default"/>
                <w:color w:val="404040"/>
                <w:sz w:val="24"/>
                <w:lang w:val="fr-FR"/>
              </w:rPr>
            </w:pPr>
            <w:r>
              <w:rPr>
                <w:rFonts w:hint="default"/>
                <w:color w:val="404040"/>
                <w:sz w:val="24"/>
                <w:lang w:val="fr-FR"/>
              </w:rPr>
              <w:t>- La mise en œuvre des possibles complications sur papier</w:t>
            </w:r>
          </w:p>
          <w:p>
            <w:pPr>
              <w:widowControl w:val="0"/>
              <w:spacing w:before="0" w:after="0" w:line="240" w:lineRule="auto"/>
              <w:jc w:val="left"/>
              <w:rPr>
                <w:rFonts w:hint="default"/>
                <w:color w:val="404040"/>
                <w:sz w:val="24"/>
                <w:lang w:val="fr-FR"/>
              </w:rPr>
            </w:pPr>
            <w:r>
              <w:rPr>
                <w:rFonts w:hint="default"/>
                <w:color w:val="404040"/>
                <w:sz w:val="24"/>
                <w:lang w:val="fr-FR"/>
              </w:rPr>
              <w:t>- Le choix de la technologie utilisée et du langage</w:t>
            </w:r>
          </w:p>
          <w:p>
            <w:pPr>
              <w:widowControl w:val="0"/>
              <w:spacing w:before="0" w:after="0" w:line="240" w:lineRule="auto"/>
              <w:jc w:val="left"/>
              <w:rPr>
                <w:rFonts w:hint="default"/>
                <w:color w:val="404040"/>
                <w:sz w:val="24"/>
                <w:lang w:val="fr-FR"/>
              </w:rPr>
            </w:pPr>
            <w:r>
              <w:rPr>
                <w:rFonts w:hint="default"/>
                <w:color w:val="404040"/>
                <w:sz w:val="24"/>
                <w:lang w:val="fr-FR"/>
              </w:rPr>
              <w:t>- Maquettage (Wireframe et mockup)</w:t>
            </w:r>
          </w:p>
          <w:p>
            <w:pPr>
              <w:widowControl w:val="0"/>
              <w:spacing w:before="0" w:after="0" w:line="240" w:lineRule="auto"/>
              <w:jc w:val="left"/>
              <w:rPr>
                <w:rFonts w:hint="default"/>
                <w:color w:val="404040"/>
                <w:sz w:val="24"/>
                <w:lang w:val="fr-FR"/>
              </w:rPr>
            </w:pPr>
            <w:r>
              <w:rPr>
                <w:rFonts w:hint="default"/>
                <w:color w:val="404040"/>
                <w:sz w:val="24"/>
                <w:lang w:val="fr-FR"/>
              </w:rPr>
              <w:t>- Arborescence des fichiers/dossiers : client et serveur</w:t>
            </w:r>
          </w:p>
          <w:p>
            <w:pPr>
              <w:widowControl w:val="0"/>
              <w:spacing w:before="0" w:after="0" w:line="240" w:lineRule="auto"/>
              <w:jc w:val="left"/>
              <w:rPr>
                <w:rFonts w:cs="Calibri"/>
                <w:color w:val="40404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2. Précisez les moyens utilisés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42" w:hRule="atLeast"/>
        </w:trPr>
        <w:tc>
          <w:tcPr>
            <w:tcW w:w="10349" w:type="dxa"/>
            <w:gridSpan w:val="6"/>
            <w:tcBorders>
              <w:top w:val="nil"/>
              <w:left w:val="single" w:color="BFBFBF" w:sz="8" w:space="0"/>
              <w:bottom w:val="nil"/>
              <w:right w:val="single" w:color="BFBFBF" w:sz="8" w:space="0"/>
            </w:tcBorders>
          </w:tcPr>
          <w:p>
            <w:pPr>
              <w:widowControl w:val="0"/>
              <w:spacing w:before="0" w:after="0" w:line="240" w:lineRule="auto"/>
              <w:jc w:val="left"/>
              <w:rPr>
                <w:rFonts w:hint="default" w:cs="Calibri"/>
                <w:color w:val="404040"/>
                <w:sz w:val="24"/>
                <w:lang w:val="fr-FR"/>
              </w:rPr>
            </w:pPr>
            <w:r>
              <w:rPr>
                <w:rFonts w:hint="default" w:cs="Calibri"/>
                <w:color w:val="404040"/>
                <w:sz w:val="24"/>
                <w:lang w:val="fr-FR"/>
              </w:rPr>
              <w:t>- Complications : appel vers l’api du serveur node depuis react, insertion SQL, envois d’un objet créé pour stocker les valeur mises dans les champs de texte vers le serveur, traitement des donnée côtés serveur avec le bon type, authentification avec JWT chiffré  en HS512 + clé, sauvegarde à la fin de l’écriture (custom hook), envois du texte et des notes sous forme d’objet vers la base de données</w:t>
            </w:r>
          </w:p>
          <w:p>
            <w:pPr>
              <w:widowControl w:val="0"/>
              <w:spacing w:before="0" w:after="0" w:line="240" w:lineRule="auto"/>
              <w:jc w:val="left"/>
              <w:rPr>
                <w:rFonts w:hint="default" w:cs="Calibri"/>
                <w:color w:val="404040"/>
                <w:sz w:val="24"/>
                <w:lang w:val="fr-FR"/>
              </w:rPr>
            </w:pPr>
          </w:p>
          <w:p>
            <w:pPr>
              <w:widowControl w:val="0"/>
              <w:spacing w:before="0" w:after="0" w:line="240" w:lineRule="auto"/>
              <w:jc w:val="left"/>
              <w:rPr>
                <w:rFonts w:hint="default" w:cs="Calibri"/>
                <w:color w:val="404040"/>
                <w:sz w:val="24"/>
                <w:lang w:val="fr-FR"/>
              </w:rPr>
            </w:pPr>
            <w:r>
              <w:rPr>
                <w:rFonts w:hint="default" w:cs="Calibri"/>
                <w:color w:val="404040"/>
                <w:sz w:val="24"/>
                <w:lang w:val="fr-FR"/>
              </w:rPr>
              <w:t>- Tchnologie/Langage :  JS, CSS, node js</w:t>
            </w:r>
          </w:p>
          <w:p>
            <w:pPr>
              <w:widowControl w:val="0"/>
              <w:spacing w:before="0" w:after="0" w:line="240" w:lineRule="auto"/>
              <w:jc w:val="left"/>
              <w:rPr>
                <w:rFonts w:hint="default" w:cs="Calibri"/>
                <w:color w:val="404040"/>
                <w:sz w:val="24"/>
                <w:lang w:val="fr-FR"/>
              </w:rPr>
            </w:pPr>
            <w:r>
              <w:rPr>
                <w:rFonts w:hint="default" w:cs="Calibri"/>
                <w:color w:val="404040"/>
                <w:sz w:val="24"/>
                <w:lang w:val="fr-FR"/>
              </w:rPr>
              <w:t xml:space="preserve">- Framework : vite JS, express JS </w:t>
            </w:r>
          </w:p>
          <w:p>
            <w:pPr>
              <w:widowControl w:val="0"/>
              <w:spacing w:before="0" w:after="0" w:line="240" w:lineRule="auto"/>
              <w:jc w:val="left"/>
              <w:rPr>
                <w:rFonts w:hint="default" w:cs="Calibri"/>
                <w:color w:val="404040"/>
                <w:sz w:val="24"/>
                <w:lang w:val="fr-FR"/>
              </w:rPr>
            </w:pPr>
            <w:r>
              <w:rPr>
                <w:rFonts w:hint="default" w:cs="Calibri"/>
                <w:color w:val="404040"/>
                <w:sz w:val="24"/>
                <w:lang w:val="fr-FR"/>
              </w:rPr>
              <w:t>- Librairie : React JS, styled-components, react-query, mysql, nJwt</w:t>
            </w:r>
          </w:p>
          <w:p>
            <w:pPr>
              <w:widowControl w:val="0"/>
              <w:spacing w:before="0" w:after="0" w:line="240" w:lineRule="auto"/>
              <w:jc w:val="left"/>
              <w:rPr>
                <w:rFonts w:hint="default" w:cs="Calibri"/>
                <w:color w:val="404040"/>
                <w:sz w:val="24"/>
                <w:lang w:val="fr-FR"/>
              </w:rPr>
            </w:pPr>
            <w:r>
              <w:rPr>
                <w:rFonts w:hint="default" w:cs="Calibri"/>
                <w:color w:val="404040"/>
                <w:sz w:val="24"/>
                <w:lang w:val="fr-FR"/>
              </w:rPr>
              <w:t>- Middleware : express.json(), cors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nil"/>
              <w:bottom w:val="nil"/>
              <w:right w:val="nil"/>
            </w:tcBorders>
          </w:tcPr>
          <w:p>
            <w:pPr>
              <w:keepNext/>
              <w:widowControl/>
              <w:spacing w:before="0" w:after="0" w:line="240" w:lineRule="auto"/>
              <w:jc w:val="left"/>
              <w:rPr>
                <w:rFonts w:cs="Calibri"/>
                <w:b/>
                <w:color w:val="404040"/>
                <w:sz w:val="12"/>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3. Avec qui avez-vous travaillé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42" w:hRule="atLeast"/>
        </w:trPr>
        <w:tc>
          <w:tcPr>
            <w:tcW w:w="10349" w:type="dxa"/>
            <w:gridSpan w:val="6"/>
            <w:tcBorders>
              <w:top w:val="nil"/>
              <w:left w:val="single" w:color="BFBFBF" w:sz="8" w:space="0"/>
              <w:bottom w:val="nil"/>
              <w:right w:val="single" w:color="BFBFBF" w:sz="8" w:space="0"/>
            </w:tcBorders>
          </w:tcPr>
          <w:p>
            <w:pPr>
              <w:widowControl w:val="0"/>
              <w:spacing w:before="0" w:after="0" w:line="240" w:lineRule="auto"/>
              <w:jc w:val="left"/>
              <w:rPr>
                <w:rFonts w:hint="default" w:cs="Calibri"/>
                <w:color w:val="404040"/>
                <w:sz w:val="24"/>
                <w:lang w:val="fr-FR"/>
              </w:rPr>
            </w:pPr>
            <w:r>
              <w:rPr>
                <w:rFonts w:hint="default" w:cs="Calibri"/>
                <w:color w:val="404040"/>
                <w:sz w:val="24"/>
                <w:lang w:val="fr-FR"/>
              </w:rPr>
              <w:t>Seul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4. Contexte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379" w:hRule="atLeast"/>
        </w:trPr>
        <w:tc>
          <w:tcPr>
            <w:tcW w:w="4837" w:type="dxa"/>
            <w:gridSpan w:val="4"/>
            <w:tcBorders>
              <w:top w:val="nil"/>
              <w:left w:val="single" w:color="BFBFBF" w:sz="8" w:space="0"/>
              <w:bottom w:val="nil"/>
              <w:right w:val="nil"/>
            </w:tcBorders>
          </w:tcPr>
          <w:p>
            <w:pPr>
              <w:keepNext/>
              <w:widowControl/>
              <w:spacing w:before="0" w:after="120" w:line="240" w:lineRule="auto"/>
              <w:jc w:val="left"/>
              <w:rPr>
                <w:rFonts w:cs="Calibri"/>
                <w:color w:val="404040"/>
                <w:sz w:val="24"/>
              </w:rPr>
            </w:pP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Nom de l’entreprise, organisme ou association</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 xml:space="preserve">  </w:t>
            </w:r>
            <w:r>
              <w:rPr>
                <w:rFonts w:ascii="Wingdings 3" w:hAnsi="Wingdings 3" w:eastAsia="Calibri" w:cstheme="minorHAnsi"/>
                <w:color w:val="D60093"/>
                <w:kern w:val="0"/>
                <w:sz w:val="12"/>
                <w:szCs w:val="12"/>
                <w:lang w:val="fr-FR" w:eastAsia="fr-FR" w:bidi="ar-SA"/>
              </w:rPr>
              <w:t></w:t>
            </w:r>
          </w:p>
        </w:tc>
        <w:tc>
          <w:tcPr>
            <w:tcW w:w="5512" w:type="dxa"/>
            <w:gridSpan w:val="2"/>
            <w:tcBorders>
              <w:top w:val="nil"/>
              <w:left w:val="nil"/>
              <w:bottom w:val="nil"/>
              <w:right w:val="single" w:color="BFBFBF" w:sz="8" w:space="0"/>
            </w:tcBorders>
          </w:tcPr>
          <w:p>
            <w:pPr>
              <w:keepNext/>
              <w:widowControl/>
              <w:spacing w:before="0" w:after="0" w:line="240" w:lineRule="auto"/>
              <w:ind w:left="130" w:firstLine="0"/>
              <w:jc w:val="left"/>
              <w:rPr>
                <w:rFonts w:cs="Calibri"/>
                <w:color w:val="404040"/>
                <w:sz w:val="24"/>
              </w:rPr>
            </w:pPr>
            <w:sdt>
              <w:sdtPr>
                <w:alias w:val="AT1 - Nom entreprise"/>
                <w:id w:val="100826106"/>
                <w:placeholder>
                  <w:docPart w:val="{329abc1e-88c3-4c3a-8f62-30e3d4a3e941}"/>
                </w:placeholder>
              </w:sdtPr>
              <w:sdtContent>
                <w:r>
                  <w:rPr>
                    <w:rFonts w:eastAsia="Calibri"/>
                    <w:kern w:val="0"/>
                    <w:sz w:val="22"/>
                    <w:szCs w:val="22"/>
                    <w:lang w:val="fr-FR" w:eastAsia="en-US" w:bidi="ar-SA"/>
                  </w:rPr>
                  <w:t>Cliquez ici pour taper du texte.</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508" w:hRule="atLeast"/>
        </w:trPr>
        <w:tc>
          <w:tcPr>
            <w:tcW w:w="3553" w:type="dxa"/>
            <w:gridSpan w:val="3"/>
            <w:tcBorders>
              <w:top w:val="nil"/>
              <w:left w:val="single" w:color="BFBFBF" w:sz="8" w:space="0"/>
              <w:bottom w:val="nil"/>
              <w:right w:val="nil"/>
            </w:tcBorders>
          </w:tcPr>
          <w:p>
            <w:pPr>
              <w:keepNext/>
              <w:widowControl/>
              <w:spacing w:before="120" w:after="120" w:line="240" w:lineRule="auto"/>
              <w:jc w:val="left"/>
              <w:rPr>
                <w:rFonts w:cs="Calibri"/>
                <w:color w:val="404040"/>
              </w:rPr>
            </w:pP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Chantier, atelier, service</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r>
              <w:rPr>
                <w:rFonts w:ascii="Wingdings 3" w:hAnsi="Wingdings 3" w:eastAsia="Calibri" w:cstheme="minorHAnsi"/>
                <w:color w:val="D60093"/>
                <w:kern w:val="0"/>
                <w:sz w:val="12"/>
                <w:szCs w:val="12"/>
                <w:lang w:val="fr-FR" w:eastAsia="fr-FR" w:bidi="ar-SA"/>
              </w:rPr>
              <w:t></w:t>
            </w:r>
          </w:p>
        </w:tc>
        <w:tc>
          <w:tcPr>
            <w:tcW w:w="6796" w:type="dxa"/>
            <w:gridSpan w:val="3"/>
            <w:tcBorders>
              <w:top w:val="nil"/>
              <w:left w:val="nil"/>
              <w:bottom w:val="nil"/>
              <w:right w:val="single" w:color="BFBFBF" w:sz="8" w:space="0"/>
            </w:tcBorders>
          </w:tcPr>
          <w:p>
            <w:pPr>
              <w:keepNext/>
              <w:widowControl/>
              <w:spacing w:before="120" w:after="120" w:line="240" w:lineRule="auto"/>
              <w:jc w:val="left"/>
              <w:rPr>
                <w:rFonts w:cs="Calibri"/>
                <w:color w:val="404040"/>
              </w:rPr>
            </w:pPr>
            <w:sdt>
              <w:sdtPr>
                <w:id w:val="26"/>
                <w:placeholder>
                  <w:docPart w:val="{5352fe95-7f9f-4764-a4e0-efc6a92ce334}"/>
                </w:placeholder>
                <w:showingPlcHdr/>
              </w:sdtPr>
              <w:sdtContent>
                <w:r>
                  <w:rPr>
                    <w:rStyle w:val="14"/>
                    <w:rFonts w:eastAsia="Calibri"/>
                    <w:i/>
                    <w:color w:val="595959" w:themeColor="text1" w:themeTint="A6"/>
                    <w:kern w:val="0"/>
                    <w:sz w:val="22"/>
                    <w:szCs w:val="22"/>
                    <w:highlight w:val="lightGray"/>
                    <w:lang w:val="fr-FR" w:eastAsia="en-US" w:bidi="ar-SA"/>
                    <w14:textFill>
                      <w14:solidFill>
                        <w14:schemeClr w14:val="tx1">
                          <w14:lumMod w14:val="65000"/>
                          <w14:lumOff w14:val="35000"/>
                        </w14:schemeClr>
                      </w14:solidFill>
                    </w14:textFill>
                  </w:rPr>
                  <w:t>Cliquez ici pour taper du texte.</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434" w:hRule="atLeast"/>
        </w:trPr>
        <w:tc>
          <w:tcPr>
            <w:tcW w:w="10349" w:type="dxa"/>
            <w:gridSpan w:val="6"/>
            <w:tcBorders>
              <w:top w:val="nil"/>
              <w:left w:val="single" w:color="BFBFBF" w:sz="8" w:space="0"/>
              <w:bottom w:val="single" w:color="BFBFBF" w:sz="8" w:space="0"/>
              <w:right w:val="single" w:color="BFBFBF" w:sz="8" w:space="0"/>
            </w:tcBorders>
          </w:tcPr>
          <w:p>
            <w:pPr>
              <w:keepNext/>
              <w:widowControl/>
              <w:spacing w:before="120" w:after="120" w:line="240" w:lineRule="auto"/>
              <w:jc w:val="left"/>
              <w:rPr>
                <w:rFonts w:cs="Calibri"/>
                <w:color w:val="000000"/>
              </w:rPr>
            </w:pP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Période d’exercice</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 xml:space="preserve">  </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r>
              <w:rPr>
                <w:rFonts w:ascii="Wingdings 3" w:hAnsi="Wingdings 3" w:eastAsia="Calibri" w:cstheme="minorHAnsi"/>
                <w:color w:val="D60093"/>
                <w:kern w:val="0"/>
                <w:sz w:val="12"/>
                <w:szCs w:val="12"/>
                <w:lang w:val="fr-FR" w:eastAsia="fr-FR" w:bidi="ar-SA"/>
              </w:rPr>
              <w:t></w:t>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Du :</w:t>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ab/>
            </w:r>
            <w:sdt>
              <w:sdtPr>
                <w:id w:val="27"/>
                <w:placeholder>
                  <w:docPart w:val="{b2df6ec8-084d-4293-b8bd-1f8b7b0277f7}"/>
                </w:placeholder>
                <w:showingPlcHdr/>
                <w:date>
                  <w:dateFormat w:val="dd/MM/yyyy"/>
                  <w:lid w:val="fr-FR"/>
                  <w:storeMappedDataAs w:val="text"/>
                  <w:calendar w:val="gregorian"/>
                </w:date>
              </w:sdtPr>
              <w:sdtContent>
                <w:r>
                  <w:rPr>
                    <w:rStyle w:val="14"/>
                    <w:rFonts w:eastAsia="Calibri"/>
                    <w:i/>
                    <w:color w:val="595959" w:themeColor="text1" w:themeTint="A6"/>
                    <w:kern w:val="0"/>
                    <w:highlight w:val="lightGray"/>
                    <w:lang w:val="fr-FR" w:bidi="ar-SA"/>
                    <w14:textFill>
                      <w14:solidFill>
                        <w14:schemeClr w14:val="tx1">
                          <w14:lumMod w14:val="65000"/>
                          <w14:lumOff w14:val="35000"/>
                        </w14:schemeClr>
                      </w14:solidFill>
                    </w14:textFill>
                  </w:rPr>
                  <w:t>Cliquez ici</w:t>
                </w:r>
              </w:sdtContent>
            </w:sdt>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au :</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sdt>
              <w:sdtPr>
                <w:id w:val="28"/>
                <w:placeholder>
                  <w:docPart w:val="{21f8d66e-cd37-4c46-b861-5a2234964e8d}"/>
                </w:placeholder>
                <w:showingPlcHdr/>
                <w:date>
                  <w:dateFormat w:val="dd/MM/yyyy"/>
                  <w:lid w:val="fr-FR"/>
                  <w:storeMappedDataAs w:val="text"/>
                  <w:calendar w:val="gregorian"/>
                </w:date>
              </w:sdtPr>
              <w:sdtContent>
                <w:r>
                  <w:rPr>
                    <w:rStyle w:val="14"/>
                    <w:rFonts w:eastAsia="Calibri"/>
                    <w:i/>
                    <w:color w:val="595959" w:themeColor="text1" w:themeTint="A6"/>
                    <w:kern w:val="0"/>
                    <w:highlight w:val="lightGray"/>
                    <w:lang w:val="fr-FR" w:bidi="ar-SA"/>
                    <w14:textFill>
                      <w14:solidFill>
                        <w14:schemeClr w14:val="tx1">
                          <w14:lumMod w14:val="65000"/>
                          <w14:lumOff w14:val="35000"/>
                        </w14:schemeClr>
                      </w14:solidFill>
                    </w14:textFill>
                  </w:rPr>
                  <w:t>Cliquez ici</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9781" w:type="dxa"/>
            <w:gridSpan w:val="5"/>
            <w:tcBorders>
              <w:top w:val="nil"/>
              <w:left w:val="nil"/>
              <w:bottom w:val="nil"/>
              <w:right w:val="nil"/>
            </w:tcBorders>
          </w:tcPr>
          <w:p>
            <w:pPr>
              <w:widowControl/>
              <w:spacing w:before="0" w:after="0" w:line="240" w:lineRule="auto"/>
              <w:jc w:val="left"/>
              <w:rPr>
                <w:rFonts w:cs="Calibri"/>
                <w:b/>
                <w:color w:val="404040"/>
                <w:sz w:val="12"/>
                <w:szCs w:val="16"/>
              </w:rPr>
            </w:pPr>
          </w:p>
        </w:tc>
        <w:tc>
          <w:tcPr>
            <w:tcW w:w="568" w:type="dxa"/>
            <w:tcBorders>
              <w:top w:val="nil"/>
              <w:left w:val="nil"/>
              <w:bottom w:val="nil"/>
              <w:right w:val="nil"/>
            </w:tcBorders>
          </w:tcPr>
          <w:p>
            <w:pPr>
              <w:widowControl/>
              <w:spacing w:before="0" w:after="0" w:line="240" w:lineRule="auto"/>
              <w:jc w:val="left"/>
              <w:rPr>
                <w:rFonts w:ascii="Calibri" w:hAnsi="Calibri" w:eastAsia="Calibri"/>
                <w:kern w:val="0"/>
                <w:sz w:val="22"/>
                <w:szCs w:val="22"/>
                <w:lang w:val="fr-FR"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9781" w:type="dxa"/>
            <w:gridSpan w:val="5"/>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 xml:space="preserve">5. Informations complémentaires </w:t>
            </w:r>
            <w:r>
              <w:rPr>
                <w:rFonts w:eastAsia="Calibri" w:cstheme="minorHAnsi"/>
                <w:i/>
                <w:color w:val="404040" w:themeColor="text1" w:themeTint="BF"/>
                <w:kern w:val="0"/>
                <w:sz w:val="22"/>
                <w:szCs w:val="22"/>
                <w:lang w:val="fr-FR" w:eastAsia="en-US" w:bidi="ar-SA"/>
                <w14:textFill>
                  <w14:solidFill>
                    <w14:schemeClr w14:val="tx1">
                      <w14:lumMod w14:val="75000"/>
                      <w14:lumOff w14:val="25000"/>
                    </w14:schemeClr>
                  </w14:solidFill>
                </w14:textFill>
              </w:rPr>
              <w:t>(facultatif)</w:t>
            </w:r>
          </w:p>
        </w:tc>
        <w:tc>
          <w:tcPr>
            <w:tcW w:w="568" w:type="dxa"/>
            <w:tcBorders>
              <w:top w:val="nil"/>
              <w:left w:val="nil"/>
              <w:bottom w:val="nil"/>
              <w:right w:val="nil"/>
            </w:tcBorders>
          </w:tcPr>
          <w:p>
            <w:pPr>
              <w:widowControl/>
              <w:spacing w:before="0" w:after="0" w:line="240" w:lineRule="auto"/>
              <w:jc w:val="left"/>
              <w:rPr>
                <w:rFonts w:ascii="Calibri" w:hAnsi="Calibri" w:eastAsia="Calibri"/>
                <w:kern w:val="0"/>
                <w:sz w:val="22"/>
                <w:szCs w:val="22"/>
                <w:lang w:val="fr-FR"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5" w:hRule="atLeast"/>
        </w:trPr>
        <w:tc>
          <w:tcPr>
            <w:tcW w:w="10349" w:type="dxa"/>
            <w:gridSpan w:val="6"/>
            <w:tcBorders>
              <w:top w:val="single" w:color="D60093" w:sz="8" w:space="0"/>
              <w:left w:val="single" w:color="BFBFBF" w:sz="8" w:space="0"/>
              <w:bottom w:val="nil"/>
              <w:right w:val="single" w:color="BFBFBF" w:sz="8" w:space="0"/>
            </w:tcBorders>
          </w:tcPr>
          <w:p>
            <w:pPr>
              <w:keepNext/>
              <w:widowControl/>
              <w:spacing w:before="0" w:after="0" w:line="240" w:lineRule="auto"/>
              <w:jc w:val="left"/>
              <w:rPr>
                <w:rFonts w:cs="Calibri"/>
                <w:b/>
                <w:color w:val="404040"/>
                <w:sz w:val="12"/>
              </w:rPr>
            </w:pPr>
          </w:p>
        </w:tc>
      </w:tr>
    </w:tbl>
    <w:p>
      <w:r>
        <w:rPr>
          <w:rFonts w:hint="default" w:cs="Calibri"/>
          <w:color w:val="404040"/>
          <w:sz w:val="24"/>
          <w:lang w:val="fr-FR"/>
        </w:rPr>
        <w:br w:type="page"/>
      </w:r>
    </w:p>
    <w:tbl>
      <w:tblPr>
        <w:tblStyle w:val="20"/>
        <w:tblW w:w="10349"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0" w:type="dxa"/>
          <w:right w:w="108" w:type="dxa"/>
        </w:tblCellMar>
      </w:tblPr>
      <w:tblGrid>
        <w:gridCol w:w="2411"/>
        <w:gridCol w:w="567"/>
        <w:gridCol w:w="575"/>
        <w:gridCol w:w="1284"/>
        <w:gridCol w:w="4944"/>
        <w:gridCol w:w="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397" w:hRule="atLeast"/>
        </w:trPr>
        <w:tc>
          <w:tcPr>
            <w:tcW w:w="2411" w:type="dxa"/>
            <w:tcBorders>
              <w:top w:val="nil"/>
              <w:left w:val="nil"/>
              <w:bottom w:val="nil"/>
              <w:right w:val="nil"/>
            </w:tcBorders>
            <w:vAlign w:val="bottom"/>
          </w:tcPr>
          <w:p>
            <w:pPr>
              <w:widowControl/>
              <w:spacing w:before="0" w:after="0" w:line="240" w:lineRule="auto"/>
              <w:ind w:right="34" w:firstLine="0"/>
              <w:jc w:val="right"/>
              <w:rPr>
                <w:rFonts w:cs="Calibri"/>
                <w:b/>
                <w:color w:val="D60093"/>
                <w:sz w:val="36"/>
                <w:szCs w:val="36"/>
              </w:rPr>
            </w:pPr>
            <w:r>
              <w:rPr>
                <w:rFonts w:eastAsia="Calibri" w:cstheme="minorHAnsi"/>
                <w:b/>
                <w:color w:val="D60093"/>
                <w:kern w:val="0"/>
                <w:sz w:val="36"/>
                <w:szCs w:val="36"/>
                <w:lang w:val="fr-FR" w:eastAsia="en-US" w:bidi="ar-SA"/>
              </w:rPr>
              <w:t xml:space="preserve">Activité-type </w:t>
            </w:r>
          </w:p>
        </w:tc>
        <w:tc>
          <w:tcPr>
            <w:tcW w:w="567" w:type="dxa"/>
            <w:tcBorders>
              <w:top w:val="nil"/>
              <w:left w:val="nil"/>
              <w:bottom w:val="nil"/>
              <w:right w:val="nil"/>
            </w:tcBorders>
            <w:vAlign w:val="bottom"/>
          </w:tcPr>
          <w:p>
            <w:pPr>
              <w:widowControl/>
              <w:spacing w:before="0" w:after="0" w:line="240" w:lineRule="auto"/>
              <w:ind w:right="34" w:firstLine="0"/>
              <w:jc w:val="left"/>
              <w:rPr>
                <w:rFonts w:hint="default" w:cs="Calibri"/>
                <w:b/>
                <w:color w:val="D60093"/>
                <w:sz w:val="36"/>
                <w:szCs w:val="36"/>
                <w:lang w:val="fr-FR"/>
              </w:rPr>
            </w:pPr>
            <w:r>
              <w:rPr>
                <w:rFonts w:hint="default" w:cs="Calibri"/>
                <w:b/>
                <w:color w:val="D60093"/>
                <w:sz w:val="36"/>
                <w:szCs w:val="36"/>
                <w:lang w:val="fr-FR"/>
              </w:rPr>
              <w:t>2</w:t>
            </w:r>
          </w:p>
        </w:tc>
        <w:tc>
          <w:tcPr>
            <w:tcW w:w="7371" w:type="dxa"/>
            <w:gridSpan w:val="4"/>
            <w:tcBorders>
              <w:top w:val="nil"/>
              <w:left w:val="nil"/>
              <w:bottom w:val="nil"/>
              <w:right w:val="nil"/>
            </w:tcBorders>
            <w:vAlign w:val="bottom"/>
          </w:tcPr>
          <w:p>
            <w:pPr>
              <w:widowControl/>
              <w:spacing w:before="0" w:after="0" w:line="240" w:lineRule="auto"/>
              <w:jc w:val="left"/>
              <w:rPr>
                <w:rFonts w:cs="Calibri"/>
                <w:b/>
                <w:color w:val="404040"/>
              </w:rPr>
            </w:pPr>
            <w:sdt>
              <w:sdtPr>
                <w:alias w:val="Intitulé de l'activité"/>
                <w:id w:val="423797257"/>
                <w:placeholder>
                  <w:docPart w:val="{66df88d5-1f42-42a0-b2fd-d59ce3ad6bfd}"/>
                </w:placeholder>
              </w:sdtPr>
              <w:sdtContent>
                <w:r>
                  <w:rPr>
                    <w:rFonts w:ascii="Calibri" w:hAnsi="Calibri" w:cs="Calibri"/>
                    <w:b/>
                    <w:bCs/>
                    <w:color w:val="000000"/>
                    <w:kern w:val="0"/>
                    <w:sz w:val="24"/>
                    <w:szCs w:val="24"/>
                    <w:lang w:val="fr" w:eastAsia="zh-CN" w:bidi="ar"/>
                  </w:rPr>
                  <w:t>Développer la partie back-end d'une application web ou web mobile en intégrant les recommandations de sécurité</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265" w:hRule="atLeast"/>
        </w:trPr>
        <w:tc>
          <w:tcPr>
            <w:tcW w:w="2978" w:type="dxa"/>
            <w:gridSpan w:val="2"/>
            <w:tcBorders>
              <w:top w:val="nil"/>
              <w:left w:val="nil"/>
              <w:bottom w:val="thinThickMediumGap" w:color="D60093" w:sz="24" w:space="0"/>
              <w:right w:val="nil"/>
            </w:tcBorders>
          </w:tcPr>
          <w:p>
            <w:pPr>
              <w:widowControl/>
              <w:tabs>
                <w:tab w:val="right" w:leader="dot" w:pos="9072"/>
              </w:tabs>
              <w:spacing w:before="120" w:after="120" w:line="240" w:lineRule="auto"/>
              <w:jc w:val="right"/>
              <w:rPr>
                <w:rFonts w:cs="Calibri"/>
                <w:b/>
                <w:i/>
                <w:color w:val="404040"/>
                <w:sz w:val="24"/>
                <w:szCs w:val="24"/>
              </w:rPr>
            </w:pPr>
            <w:r>
              <w:rPr>
                <w:rFonts w:eastAsia="Calibri" w:cstheme="minorHAnsi"/>
                <w:b/>
                <w:i/>
                <w:color w:val="404040" w:themeColor="text1" w:themeTint="BF"/>
                <w:kern w:val="0"/>
                <w:sz w:val="22"/>
                <w:szCs w:val="22"/>
                <w:lang w:val="fr-FR" w:eastAsia="en-US" w:bidi="ar-SA"/>
                <w14:textFill>
                  <w14:solidFill>
                    <w14:schemeClr w14:val="tx1">
                      <w14:lumMod w14:val="75000"/>
                      <w14:lumOff w14:val="25000"/>
                    </w14:schemeClr>
                  </w14:solidFill>
                </w14:textFill>
              </w:rPr>
              <w:t xml:space="preserve">Exemple n° </w:t>
            </w:r>
            <w:r>
              <w:rPr>
                <w:rFonts w:hint="default" w:eastAsia="Calibri" w:cstheme="minorHAnsi"/>
                <w:b/>
                <w:i/>
                <w:color w:val="404040" w:themeColor="text1" w:themeTint="BF"/>
                <w:kern w:val="0"/>
                <w:sz w:val="22"/>
                <w:szCs w:val="22"/>
                <w:lang w:val="fr-FR" w:eastAsia="en-US" w:bidi="ar-SA"/>
                <w14:textFill>
                  <w14:solidFill>
                    <w14:schemeClr w14:val="tx1">
                      <w14:lumMod w14:val="75000"/>
                      <w14:lumOff w14:val="25000"/>
                    </w14:schemeClr>
                  </w14:solidFill>
                </w14:textFill>
              </w:rPr>
              <w:t>3</w:t>
            </w:r>
            <w:r>
              <w:rPr>
                <w:rFonts w:eastAsia="Calibri" w:cstheme="minorHAnsi"/>
                <w:b/>
                <w:i/>
                <w:color w:val="404040" w:themeColor="text1" w:themeTint="BF"/>
                <w:kern w:val="0"/>
                <w:sz w:val="24"/>
                <w:szCs w:val="24"/>
                <w:lang w:val="fr-FR" w:eastAsia="en-US" w:bidi="ar-SA"/>
                <w14:textFill>
                  <w14:solidFill>
                    <w14:schemeClr w14:val="tx1">
                      <w14:lumMod w14:val="75000"/>
                      <w14:lumOff w14:val="25000"/>
                    </w14:schemeClr>
                  </w14:solidFill>
                </w14:textFill>
              </w:rPr>
              <w:t xml:space="preserve">  </w:t>
            </w:r>
            <w:r>
              <w:rPr>
                <w:rFonts w:ascii="Wingdings 3" w:hAnsi="Wingdings 3" w:eastAsia="Calibri" w:cstheme="minorHAnsi"/>
                <w:color w:val="D60093"/>
                <w:kern w:val="0"/>
                <w:sz w:val="12"/>
                <w:szCs w:val="12"/>
                <w:lang w:val="fr-FR" w:eastAsia="fr-FR" w:bidi="ar-SA"/>
              </w:rPr>
              <w:t></w:t>
            </w:r>
          </w:p>
        </w:tc>
        <w:tc>
          <w:tcPr>
            <w:tcW w:w="7371" w:type="dxa"/>
            <w:gridSpan w:val="4"/>
            <w:tcBorders>
              <w:top w:val="nil"/>
              <w:left w:val="nil"/>
              <w:bottom w:val="thinThickMediumGap" w:color="D60093" w:sz="24" w:space="0"/>
              <w:right w:val="nil"/>
            </w:tcBorders>
          </w:tcPr>
          <w:p>
            <w:pPr>
              <w:pStyle w:val="7"/>
              <w:keepNext w:val="0"/>
              <w:keepLines w:val="0"/>
              <w:widowControl/>
              <w:suppressLineNumbers w:val="0"/>
              <w:bidi w:val="0"/>
              <w:spacing w:before="0" w:beforeAutospacing="1" w:after="0" w:afterAutospacing="0" w:line="240" w:lineRule="auto"/>
              <w:ind w:left="0" w:right="0"/>
              <w:jc w:val="left"/>
              <w:rPr>
                <w:rFonts w:cs="Calibri"/>
                <w:b/>
                <w:i/>
                <w:color w:val="D60093"/>
              </w:rPr>
            </w:pPr>
            <w:r>
              <w:rPr>
                <w:rFonts w:eastAsia="Calibri" w:cstheme="minorHAnsi"/>
                <w:color w:val="auto"/>
                <w:kern w:val="0"/>
                <w:sz w:val="26"/>
                <w:szCs w:val="26"/>
                <w:lang w:val="fr-FR" w:eastAsia="en-US" w:bidi="ar-SA"/>
              </w:rPr>
              <w:t xml:space="preserve"> </w:t>
            </w:r>
            <w:r>
              <w:rPr>
                <w:rFonts w:hint="default" w:eastAsia="Calibri" w:cstheme="minorHAnsi"/>
                <w:color w:val="auto"/>
                <w:kern w:val="0"/>
                <w:sz w:val="26"/>
                <w:szCs w:val="26"/>
                <w:lang w:val="fr-FR" w:eastAsia="en-US" w:bidi="ar-SA"/>
              </w:rPr>
              <w:t>Gestion de projet : «To do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365" w:hRule="atLeast"/>
        </w:trPr>
        <w:tc>
          <w:tcPr>
            <w:tcW w:w="10349" w:type="dxa"/>
            <w:gridSpan w:val="6"/>
            <w:tcBorders>
              <w:top w:val="thinThickMediumGap" w:color="D60093" w:sz="24" w:space="0"/>
              <w:left w:val="nil"/>
              <w:bottom w:val="nil"/>
              <w:right w:val="nil"/>
            </w:tcBorders>
          </w:tcPr>
          <w:p>
            <w:pPr>
              <w:widowControl/>
              <w:spacing w:before="0" w:after="0" w:line="240" w:lineRule="auto"/>
              <w:jc w:val="left"/>
              <w:rPr>
                <w:rFonts w:cs="Calibri"/>
                <w:b/>
                <w:color w:val="4040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1. Décrivez les tâches ou opérations que vous avez effectuées, et dans quelles conditions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42" w:hRule="atLeast"/>
        </w:trPr>
        <w:tc>
          <w:tcPr>
            <w:tcW w:w="10349" w:type="dxa"/>
            <w:gridSpan w:val="6"/>
            <w:tcBorders>
              <w:top w:val="nil"/>
              <w:left w:val="single" w:color="BFBFBF" w:sz="8" w:space="0"/>
              <w:bottom w:val="nil"/>
              <w:right w:val="single" w:color="BFBFBF" w:sz="8" w:space="0"/>
            </w:tcBorders>
          </w:tcPr>
          <w:p>
            <w:pPr>
              <w:widowControl w:val="0"/>
              <w:spacing w:before="0" w:after="0" w:line="240" w:lineRule="auto"/>
              <w:jc w:val="left"/>
              <w:rPr>
                <w:rFonts w:hint="default"/>
                <w:color w:val="404040"/>
                <w:sz w:val="24"/>
                <w:lang w:val="fr-FR"/>
              </w:rPr>
            </w:pPr>
            <w:r>
              <w:rPr>
                <w:rFonts w:hint="default"/>
                <w:color w:val="404040"/>
                <w:sz w:val="24"/>
                <w:lang w:val="fr-FR"/>
              </w:rPr>
              <w:t>- La mise à plat du projet sur papier comprenant les modèles d’exécutions, le design, la sémantique HTML</w:t>
            </w:r>
          </w:p>
          <w:p>
            <w:pPr>
              <w:widowControl w:val="0"/>
              <w:spacing w:before="0" w:after="0" w:line="240" w:lineRule="auto"/>
              <w:jc w:val="left"/>
              <w:rPr>
                <w:rFonts w:hint="default"/>
                <w:color w:val="404040"/>
                <w:sz w:val="24"/>
                <w:lang w:val="fr-FR"/>
              </w:rPr>
            </w:pPr>
            <w:r>
              <w:rPr>
                <w:rFonts w:hint="default"/>
                <w:color w:val="404040"/>
                <w:sz w:val="24"/>
                <w:lang w:val="fr-FR"/>
              </w:rPr>
              <w:t>- La mise en œuvre des possibles complications sur papier</w:t>
            </w:r>
          </w:p>
          <w:p>
            <w:pPr>
              <w:widowControl w:val="0"/>
              <w:spacing w:before="0" w:after="0" w:line="240" w:lineRule="auto"/>
              <w:jc w:val="left"/>
              <w:rPr>
                <w:rFonts w:hint="default"/>
                <w:color w:val="404040"/>
                <w:sz w:val="24"/>
                <w:lang w:val="fr-FR"/>
              </w:rPr>
            </w:pPr>
            <w:r>
              <w:rPr>
                <w:rFonts w:hint="default"/>
                <w:color w:val="404040"/>
                <w:sz w:val="24"/>
                <w:lang w:val="fr-FR"/>
              </w:rPr>
              <w:t>- Le choix de la technologie utilisée et du langage</w:t>
            </w:r>
          </w:p>
          <w:p>
            <w:pPr>
              <w:widowControl w:val="0"/>
              <w:spacing w:before="0" w:after="0" w:line="240" w:lineRule="auto"/>
              <w:jc w:val="left"/>
              <w:rPr>
                <w:rFonts w:hint="default"/>
                <w:color w:val="404040"/>
                <w:sz w:val="24"/>
                <w:lang w:val="fr-FR"/>
              </w:rPr>
            </w:pPr>
            <w:r>
              <w:rPr>
                <w:rFonts w:hint="default"/>
                <w:color w:val="404040"/>
                <w:sz w:val="24"/>
                <w:lang w:val="fr-FR"/>
              </w:rPr>
              <w:t>- Maquettage (Wireframe et mockup)</w:t>
            </w:r>
          </w:p>
          <w:p>
            <w:pPr>
              <w:widowControl w:val="0"/>
              <w:spacing w:before="0" w:after="0" w:line="240" w:lineRule="auto"/>
              <w:jc w:val="left"/>
              <w:rPr>
                <w:rFonts w:cs="Calibri"/>
                <w:color w:val="404040"/>
                <w:sz w:val="24"/>
              </w:rPr>
            </w:pPr>
            <w:r>
              <w:rPr>
                <w:rFonts w:hint="default"/>
                <w:color w:val="404040"/>
                <w:sz w:val="24"/>
                <w:lang w:val="fr-FR"/>
              </w:rPr>
              <w:t>- Arborescence des fichiers/dossiers : client et serveur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2. Précisez les moyens utilisés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42" w:hRule="atLeast"/>
        </w:trPr>
        <w:tc>
          <w:tcPr>
            <w:tcW w:w="10349" w:type="dxa"/>
            <w:gridSpan w:val="6"/>
            <w:tcBorders>
              <w:top w:val="nil"/>
              <w:left w:val="single" w:color="BFBFBF" w:sz="8" w:space="0"/>
              <w:bottom w:val="nil"/>
              <w:right w:val="single" w:color="BFBFBF" w:sz="8" w:space="0"/>
            </w:tcBorders>
          </w:tcPr>
          <w:p>
            <w:pPr>
              <w:widowControl w:val="0"/>
              <w:spacing w:before="0" w:after="0" w:line="240" w:lineRule="auto"/>
              <w:jc w:val="left"/>
              <w:rPr>
                <w:rFonts w:hint="default" w:cs="Calibri"/>
                <w:color w:val="404040"/>
                <w:sz w:val="24"/>
                <w:lang w:val="fr-FR"/>
              </w:rPr>
            </w:pPr>
            <w:r>
              <w:rPr>
                <w:rFonts w:hint="default" w:cs="Calibri"/>
                <w:color w:val="404040"/>
                <w:sz w:val="24"/>
                <w:lang w:val="fr-FR"/>
              </w:rPr>
              <w:t>- Tchnologie/Langage :  React JS, JSX, JS, CSS, node js</w:t>
            </w:r>
          </w:p>
          <w:p>
            <w:pPr>
              <w:widowControl w:val="0"/>
              <w:spacing w:before="0" w:after="0" w:line="240" w:lineRule="auto"/>
              <w:jc w:val="left"/>
              <w:rPr>
                <w:rFonts w:hint="default" w:cs="Calibri"/>
                <w:color w:val="404040"/>
                <w:sz w:val="24"/>
                <w:lang w:val="fr-FR"/>
              </w:rPr>
            </w:pPr>
            <w:r>
              <w:rPr>
                <w:rFonts w:hint="default" w:cs="Calibri"/>
                <w:color w:val="404040"/>
                <w:sz w:val="24"/>
                <w:lang w:val="fr-FR"/>
              </w:rPr>
              <w:t xml:space="preserve">- Framework : vite JS, fastify JS </w:t>
            </w:r>
          </w:p>
          <w:p>
            <w:pPr>
              <w:widowControl w:val="0"/>
              <w:spacing w:before="0" w:after="0" w:line="240" w:lineRule="auto"/>
              <w:jc w:val="left"/>
              <w:rPr>
                <w:rFonts w:hint="default" w:cs="Calibri"/>
                <w:color w:val="404040"/>
                <w:sz w:val="24"/>
                <w:lang w:val="fr-FR"/>
              </w:rPr>
            </w:pPr>
            <w:r>
              <w:rPr>
                <w:rFonts w:hint="default" w:cs="Calibri"/>
                <w:color w:val="404040"/>
                <w:sz w:val="24"/>
                <w:lang w:val="fr-FR"/>
              </w:rPr>
              <w:t>- Librairie : React JS, styled-components, react-query, react-router-dom</w:t>
            </w:r>
          </w:p>
          <w:p>
            <w:pPr>
              <w:widowControl w:val="0"/>
              <w:spacing w:before="0" w:after="0" w:line="240" w:lineRule="auto"/>
              <w:jc w:val="left"/>
              <w:rPr>
                <w:rFonts w:hint="default" w:cs="Calibri"/>
                <w:color w:val="404040"/>
                <w:sz w:val="24"/>
                <w:lang w:val="fr-FR"/>
              </w:rPr>
            </w:pPr>
            <w:r>
              <w:rPr>
                <w:rFonts w:hint="default" w:cs="Calibri"/>
                <w:color w:val="404040"/>
                <w:sz w:val="24"/>
                <w:lang w:val="fr-FR"/>
              </w:rPr>
              <w:t>- Librairies (serveur) : @fastify/ : cookie; cors; mysql; session, njwt</w:t>
            </w:r>
          </w:p>
          <w:p>
            <w:pPr>
              <w:widowControl w:val="0"/>
              <w:spacing w:before="0" w:after="0" w:line="240" w:lineRule="auto"/>
              <w:jc w:val="left"/>
              <w:rPr>
                <w:rFonts w:hint="default" w:cs="Calibri"/>
                <w:color w:val="404040"/>
                <w:sz w:val="24"/>
                <w:lang w:val="fr-FR"/>
              </w:rPr>
            </w:pPr>
            <w:r>
              <w:rPr>
                <w:rFonts w:hint="default" w:cs="Calibri"/>
                <w:color w:val="404040"/>
                <w:sz w:val="24"/>
                <w:lang w:val="fr-FR"/>
              </w:rPr>
              <w:t xml:space="preserve">-Ajouts technique : custom hook sur la barre de progression (cf : </w:t>
            </w:r>
            <w:r>
              <w:rPr>
                <w:rFonts w:ascii="Calibri" w:hAnsi="Calibri" w:cs="Calibri"/>
                <w:color w:val="000000"/>
                <w:kern w:val="0"/>
                <w:sz w:val="24"/>
                <w:szCs w:val="24"/>
                <w:lang w:val="fr" w:eastAsia="zh-CN" w:bidi="ar"/>
              </w:rPr>
              <w:t>Bloc note personnel</w:t>
            </w:r>
            <w:r>
              <w:rPr>
                <w:rFonts w:hint="default" w:ascii="Calibri" w:hAnsi="Calibri" w:cs="Calibri"/>
                <w:color w:val="000000"/>
                <w:kern w:val="0"/>
                <w:sz w:val="24"/>
                <w:szCs w:val="24"/>
                <w:lang w:val="fr-FR"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nil"/>
              <w:bottom w:val="nil"/>
              <w:right w:val="nil"/>
            </w:tcBorders>
          </w:tcPr>
          <w:p>
            <w:pPr>
              <w:keepNext/>
              <w:widowControl/>
              <w:spacing w:before="0" w:after="0" w:line="240" w:lineRule="auto"/>
              <w:jc w:val="left"/>
              <w:rPr>
                <w:rFonts w:cs="Calibri"/>
                <w:b/>
                <w:color w:val="404040"/>
                <w:sz w:val="12"/>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3. Avec qui avez-vous travaillé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42" w:hRule="atLeast"/>
        </w:trPr>
        <w:tc>
          <w:tcPr>
            <w:tcW w:w="10349" w:type="dxa"/>
            <w:gridSpan w:val="6"/>
            <w:tcBorders>
              <w:top w:val="nil"/>
              <w:left w:val="single" w:color="BFBFBF" w:sz="8" w:space="0"/>
              <w:bottom w:val="nil"/>
              <w:right w:val="single" w:color="BFBFBF" w:sz="8" w:space="0"/>
            </w:tcBorders>
          </w:tcPr>
          <w:p>
            <w:pPr>
              <w:widowControl w:val="0"/>
              <w:spacing w:before="0" w:after="0" w:line="240" w:lineRule="auto"/>
              <w:jc w:val="left"/>
              <w:rPr>
                <w:rFonts w:hint="default" w:cs="Calibri"/>
                <w:color w:val="404040"/>
                <w:sz w:val="24"/>
                <w:lang w:val="fr-FR"/>
              </w:rPr>
            </w:pPr>
            <w:r>
              <w:rPr>
                <w:rFonts w:hint="default" w:cs="Calibri"/>
                <w:color w:val="404040"/>
                <w:sz w:val="24"/>
                <w:lang w:val="fr-FR"/>
              </w:rPr>
              <w:t>Seul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gridSpan w:val="6"/>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4. Contexte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379" w:hRule="atLeast"/>
        </w:trPr>
        <w:tc>
          <w:tcPr>
            <w:tcW w:w="4837" w:type="dxa"/>
            <w:gridSpan w:val="4"/>
            <w:tcBorders>
              <w:top w:val="nil"/>
              <w:left w:val="single" w:color="BFBFBF" w:sz="8" w:space="0"/>
              <w:bottom w:val="nil"/>
              <w:right w:val="nil"/>
            </w:tcBorders>
          </w:tcPr>
          <w:p>
            <w:pPr>
              <w:keepNext/>
              <w:widowControl/>
              <w:spacing w:before="0" w:after="120" w:line="240" w:lineRule="auto"/>
              <w:jc w:val="left"/>
              <w:rPr>
                <w:rFonts w:cs="Calibri"/>
                <w:color w:val="404040"/>
                <w:sz w:val="24"/>
              </w:rPr>
            </w:pP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Nom de l’entreprise, organisme ou association</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 xml:space="preserve">  </w:t>
            </w:r>
            <w:r>
              <w:rPr>
                <w:rFonts w:ascii="Wingdings 3" w:hAnsi="Wingdings 3" w:eastAsia="Calibri" w:cstheme="minorHAnsi"/>
                <w:color w:val="D60093"/>
                <w:kern w:val="0"/>
                <w:sz w:val="12"/>
                <w:szCs w:val="12"/>
                <w:lang w:val="fr-FR" w:eastAsia="fr-FR" w:bidi="ar-SA"/>
              </w:rPr>
              <w:t></w:t>
            </w:r>
          </w:p>
        </w:tc>
        <w:tc>
          <w:tcPr>
            <w:tcW w:w="5512" w:type="dxa"/>
            <w:gridSpan w:val="2"/>
            <w:tcBorders>
              <w:top w:val="nil"/>
              <w:left w:val="nil"/>
              <w:bottom w:val="nil"/>
              <w:right w:val="single" w:color="BFBFBF" w:sz="8" w:space="0"/>
            </w:tcBorders>
          </w:tcPr>
          <w:p>
            <w:pPr>
              <w:keepNext/>
              <w:widowControl/>
              <w:spacing w:before="0" w:after="0" w:line="240" w:lineRule="auto"/>
              <w:ind w:left="130" w:firstLine="0"/>
              <w:jc w:val="left"/>
              <w:rPr>
                <w:rFonts w:cs="Calibri"/>
                <w:color w:val="404040"/>
                <w:sz w:val="24"/>
              </w:rPr>
            </w:pPr>
            <w:sdt>
              <w:sdtPr>
                <w:alias w:val="AT1 - Nom entreprise"/>
                <w:id w:val="100826106"/>
                <w:placeholder>
                  <w:docPart w:val="{434be5fd-b91e-458c-9cf9-6ff0fda175a7}"/>
                </w:placeholder>
              </w:sdtPr>
              <w:sdtContent>
                <w:r>
                  <w:rPr>
                    <w:rFonts w:eastAsia="Calibri"/>
                    <w:kern w:val="0"/>
                    <w:sz w:val="22"/>
                    <w:szCs w:val="22"/>
                    <w:lang w:val="fr-FR" w:eastAsia="en-US" w:bidi="ar-SA"/>
                  </w:rPr>
                  <w:t>Cliquez ici pour taper du texte.</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508" w:hRule="atLeast"/>
        </w:trPr>
        <w:tc>
          <w:tcPr>
            <w:tcW w:w="3553" w:type="dxa"/>
            <w:gridSpan w:val="3"/>
            <w:tcBorders>
              <w:top w:val="nil"/>
              <w:left w:val="single" w:color="BFBFBF" w:sz="8" w:space="0"/>
              <w:bottom w:val="nil"/>
              <w:right w:val="nil"/>
            </w:tcBorders>
          </w:tcPr>
          <w:p>
            <w:pPr>
              <w:keepNext/>
              <w:widowControl/>
              <w:spacing w:before="120" w:after="120" w:line="240" w:lineRule="auto"/>
              <w:jc w:val="left"/>
              <w:rPr>
                <w:rFonts w:cs="Calibri"/>
                <w:color w:val="404040"/>
              </w:rPr>
            </w:pP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Chantier, atelier, service</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r>
              <w:rPr>
                <w:rFonts w:ascii="Wingdings 3" w:hAnsi="Wingdings 3" w:eastAsia="Calibri" w:cstheme="minorHAnsi"/>
                <w:color w:val="D60093"/>
                <w:kern w:val="0"/>
                <w:sz w:val="12"/>
                <w:szCs w:val="12"/>
                <w:lang w:val="fr-FR" w:eastAsia="fr-FR" w:bidi="ar-SA"/>
              </w:rPr>
              <w:t></w:t>
            </w:r>
          </w:p>
        </w:tc>
        <w:tc>
          <w:tcPr>
            <w:tcW w:w="6796" w:type="dxa"/>
            <w:gridSpan w:val="3"/>
            <w:tcBorders>
              <w:top w:val="nil"/>
              <w:left w:val="nil"/>
              <w:bottom w:val="nil"/>
              <w:right w:val="single" w:color="BFBFBF" w:sz="8" w:space="0"/>
            </w:tcBorders>
          </w:tcPr>
          <w:p>
            <w:pPr>
              <w:keepNext/>
              <w:widowControl/>
              <w:spacing w:before="120" w:after="120" w:line="240" w:lineRule="auto"/>
              <w:jc w:val="left"/>
              <w:rPr>
                <w:rFonts w:cs="Calibri"/>
                <w:color w:val="404040"/>
              </w:rPr>
            </w:pPr>
            <w:sdt>
              <w:sdtPr>
                <w:id w:val="26"/>
                <w:placeholder>
                  <w:docPart w:val="{a10a27f6-092c-48a6-a64e-b9c55a46d40b}"/>
                </w:placeholder>
                <w:showingPlcHdr/>
              </w:sdtPr>
              <w:sdtContent>
                <w:r>
                  <w:rPr>
                    <w:rStyle w:val="14"/>
                    <w:rFonts w:eastAsia="Calibri"/>
                    <w:i/>
                    <w:color w:val="595959" w:themeColor="text1" w:themeTint="A6"/>
                    <w:kern w:val="0"/>
                    <w:sz w:val="22"/>
                    <w:szCs w:val="22"/>
                    <w:highlight w:val="lightGray"/>
                    <w:lang w:val="fr-FR" w:eastAsia="en-US" w:bidi="ar-SA"/>
                    <w14:textFill>
                      <w14:solidFill>
                        <w14:schemeClr w14:val="tx1">
                          <w14:lumMod w14:val="65000"/>
                          <w14:lumOff w14:val="35000"/>
                        </w14:schemeClr>
                      </w14:solidFill>
                    </w14:textFill>
                  </w:rPr>
                  <w:t>Cliquez ici pour taper du texte.</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434" w:hRule="atLeast"/>
        </w:trPr>
        <w:tc>
          <w:tcPr>
            <w:tcW w:w="10349" w:type="dxa"/>
            <w:gridSpan w:val="6"/>
            <w:tcBorders>
              <w:top w:val="nil"/>
              <w:left w:val="single" w:color="BFBFBF" w:sz="8" w:space="0"/>
              <w:bottom w:val="single" w:color="BFBFBF" w:sz="8" w:space="0"/>
              <w:right w:val="single" w:color="BFBFBF" w:sz="8" w:space="0"/>
            </w:tcBorders>
          </w:tcPr>
          <w:p>
            <w:pPr>
              <w:keepNext/>
              <w:widowControl/>
              <w:spacing w:before="120" w:after="120" w:line="240" w:lineRule="auto"/>
              <w:jc w:val="left"/>
              <w:rPr>
                <w:rFonts w:cs="Calibri"/>
                <w:color w:val="000000"/>
              </w:rPr>
            </w:pP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Période d’exercice</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 xml:space="preserve">  </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r>
              <w:rPr>
                <w:rFonts w:ascii="Wingdings 3" w:hAnsi="Wingdings 3" w:eastAsia="Calibri" w:cstheme="minorHAnsi"/>
                <w:color w:val="D60093"/>
                <w:kern w:val="0"/>
                <w:sz w:val="12"/>
                <w:szCs w:val="12"/>
                <w:lang w:val="fr-FR" w:eastAsia="fr-FR" w:bidi="ar-SA"/>
              </w:rPr>
              <w:t></w:t>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Du :</w:t>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ab/>
            </w:r>
            <w:sdt>
              <w:sdtPr>
                <w:id w:val="27"/>
                <w:placeholder>
                  <w:docPart w:val="{88072a4b-3931-410b-a9ff-a63f4ea54f58}"/>
                </w:placeholder>
                <w:showingPlcHdr/>
                <w:date>
                  <w:dateFormat w:val="dd/MM/yyyy"/>
                  <w:lid w:val="fr-FR"/>
                  <w:storeMappedDataAs w:val="text"/>
                  <w:calendar w:val="gregorian"/>
                </w:date>
              </w:sdtPr>
              <w:sdtContent>
                <w:r>
                  <w:rPr>
                    <w:rStyle w:val="14"/>
                    <w:rFonts w:eastAsia="Calibri"/>
                    <w:i/>
                    <w:color w:val="595959" w:themeColor="text1" w:themeTint="A6"/>
                    <w:kern w:val="0"/>
                    <w:highlight w:val="lightGray"/>
                    <w:lang w:val="fr-FR" w:bidi="ar-SA"/>
                    <w14:textFill>
                      <w14:solidFill>
                        <w14:schemeClr w14:val="tx1">
                          <w14:lumMod w14:val="65000"/>
                          <w14:lumOff w14:val="35000"/>
                        </w14:schemeClr>
                      </w14:solidFill>
                    </w14:textFill>
                  </w:rPr>
                  <w:t>Cliquez ici</w:t>
                </w:r>
              </w:sdtContent>
            </w:sdt>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r>
              <w:rPr>
                <w:rFonts w:eastAsia="Calibri" w:cstheme="minorHAnsi"/>
                <w:color w:val="404040" w:themeColor="text1" w:themeTint="BF"/>
                <w:kern w:val="0"/>
                <w:sz w:val="22"/>
                <w:szCs w:val="22"/>
                <w:lang w:val="fr-FR" w:eastAsia="en-US" w:bidi="ar-SA"/>
                <w14:textFill>
                  <w14:solidFill>
                    <w14:schemeClr w14:val="tx1">
                      <w14:lumMod w14:val="75000"/>
                      <w14:lumOff w14:val="25000"/>
                    </w14:schemeClr>
                  </w14:solidFill>
                </w14:textFill>
              </w:rPr>
              <w:t>au :</w:t>
            </w: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ab/>
            </w:r>
            <w:sdt>
              <w:sdtPr>
                <w:id w:val="28"/>
                <w:placeholder>
                  <w:docPart w:val="{be5b7e2d-a34d-4bf7-a906-4364242a91d1}"/>
                </w:placeholder>
                <w:showingPlcHdr/>
                <w:date>
                  <w:dateFormat w:val="dd/MM/yyyy"/>
                  <w:lid w:val="fr-FR"/>
                  <w:storeMappedDataAs w:val="text"/>
                  <w:calendar w:val="gregorian"/>
                </w:date>
              </w:sdtPr>
              <w:sdtContent>
                <w:r>
                  <w:rPr>
                    <w:rStyle w:val="14"/>
                    <w:rFonts w:eastAsia="Calibri"/>
                    <w:i/>
                    <w:color w:val="595959" w:themeColor="text1" w:themeTint="A6"/>
                    <w:kern w:val="0"/>
                    <w:highlight w:val="lightGray"/>
                    <w:lang w:val="fr-FR" w:bidi="ar-SA"/>
                    <w14:textFill>
                      <w14:solidFill>
                        <w14:schemeClr w14:val="tx1">
                          <w14:lumMod w14:val="65000"/>
                          <w14:lumOff w14:val="35000"/>
                        </w14:schemeClr>
                      </w14:solidFill>
                    </w14:textFill>
                  </w:rPr>
                  <w:t>Cliquez ici</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9781" w:type="dxa"/>
            <w:gridSpan w:val="5"/>
            <w:tcBorders>
              <w:top w:val="nil"/>
              <w:left w:val="nil"/>
              <w:bottom w:val="nil"/>
              <w:right w:val="nil"/>
            </w:tcBorders>
          </w:tcPr>
          <w:p>
            <w:pPr>
              <w:widowControl/>
              <w:spacing w:before="0" w:after="0" w:line="240" w:lineRule="auto"/>
              <w:jc w:val="left"/>
              <w:rPr>
                <w:rFonts w:cs="Calibri"/>
                <w:b/>
                <w:color w:val="404040"/>
                <w:sz w:val="12"/>
                <w:szCs w:val="16"/>
              </w:rPr>
            </w:pPr>
          </w:p>
        </w:tc>
        <w:tc>
          <w:tcPr>
            <w:tcW w:w="568" w:type="dxa"/>
            <w:tcBorders>
              <w:top w:val="nil"/>
              <w:left w:val="nil"/>
              <w:bottom w:val="nil"/>
              <w:right w:val="nil"/>
            </w:tcBorders>
          </w:tcPr>
          <w:p>
            <w:pPr>
              <w:widowControl/>
              <w:spacing w:before="0" w:after="0" w:line="240" w:lineRule="auto"/>
              <w:jc w:val="left"/>
              <w:rPr>
                <w:rFonts w:ascii="Calibri" w:hAnsi="Calibri" w:eastAsia="Calibri"/>
                <w:kern w:val="0"/>
                <w:sz w:val="22"/>
                <w:szCs w:val="22"/>
                <w:lang w:val="fr-FR"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9781" w:type="dxa"/>
            <w:gridSpan w:val="5"/>
            <w:tcBorders>
              <w:top w:val="nil"/>
              <w:left w:val="single" w:color="D60093" w:sz="24" w:space="0"/>
              <w:bottom w:val="single" w:color="D60093" w:sz="8" w:space="0"/>
              <w:right w:val="nil"/>
            </w:tcBorders>
          </w:tcPr>
          <w:p>
            <w:pPr>
              <w:keepNext/>
              <w:widowControl/>
              <w:spacing w:before="0" w:after="0" w:line="240" w:lineRule="auto"/>
              <w:jc w:val="left"/>
              <w:rPr>
                <w:rFonts w:cs="Calibri"/>
                <w:b/>
                <w:color w:val="404040"/>
              </w:rPr>
            </w:pPr>
            <w:r>
              <w:rPr>
                <w:rFonts w:eastAsia="Calibri" w:cstheme="minorHAnsi"/>
                <w:b/>
                <w:color w:val="404040" w:themeColor="text1" w:themeTint="BF"/>
                <w:kern w:val="0"/>
                <w:sz w:val="22"/>
                <w:szCs w:val="22"/>
                <w:lang w:val="fr-FR" w:eastAsia="en-US" w:bidi="ar-SA"/>
                <w14:textFill>
                  <w14:solidFill>
                    <w14:schemeClr w14:val="tx1">
                      <w14:lumMod w14:val="75000"/>
                      <w14:lumOff w14:val="25000"/>
                    </w14:schemeClr>
                  </w14:solidFill>
                </w14:textFill>
              </w:rPr>
              <w:t xml:space="preserve">5. Informations complémentaires </w:t>
            </w:r>
            <w:r>
              <w:rPr>
                <w:rFonts w:eastAsia="Calibri" w:cstheme="minorHAnsi"/>
                <w:i/>
                <w:color w:val="404040" w:themeColor="text1" w:themeTint="BF"/>
                <w:kern w:val="0"/>
                <w:sz w:val="22"/>
                <w:szCs w:val="22"/>
                <w:lang w:val="fr-FR" w:eastAsia="en-US" w:bidi="ar-SA"/>
                <w14:textFill>
                  <w14:solidFill>
                    <w14:schemeClr w14:val="tx1">
                      <w14:lumMod w14:val="75000"/>
                      <w14:lumOff w14:val="25000"/>
                    </w14:schemeClr>
                  </w14:solidFill>
                </w14:textFill>
              </w:rPr>
              <w:t>(facultatif)</w:t>
            </w:r>
          </w:p>
        </w:tc>
        <w:tc>
          <w:tcPr>
            <w:tcW w:w="568" w:type="dxa"/>
            <w:tcBorders>
              <w:top w:val="nil"/>
              <w:left w:val="nil"/>
              <w:bottom w:val="nil"/>
              <w:right w:val="nil"/>
            </w:tcBorders>
          </w:tcPr>
          <w:p>
            <w:pPr>
              <w:widowControl/>
              <w:spacing w:before="0" w:after="0" w:line="240" w:lineRule="auto"/>
              <w:jc w:val="left"/>
              <w:rPr>
                <w:rFonts w:ascii="Calibri" w:hAnsi="Calibri" w:eastAsia="Calibri"/>
                <w:kern w:val="0"/>
                <w:sz w:val="22"/>
                <w:szCs w:val="22"/>
                <w:lang w:val="fr-FR"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5" w:hRule="atLeast"/>
        </w:trPr>
        <w:tc>
          <w:tcPr>
            <w:tcW w:w="10349" w:type="dxa"/>
            <w:gridSpan w:val="6"/>
            <w:tcBorders>
              <w:top w:val="single" w:color="D60093" w:sz="8" w:space="0"/>
              <w:left w:val="single" w:color="BFBFBF" w:sz="8" w:space="0"/>
              <w:bottom w:val="nil"/>
              <w:right w:val="single" w:color="BFBFBF" w:sz="8" w:space="0"/>
            </w:tcBorders>
          </w:tcPr>
          <w:p>
            <w:pPr>
              <w:keepNext/>
              <w:widowControl/>
              <w:spacing w:before="0" w:after="0" w:line="240" w:lineRule="auto"/>
              <w:jc w:val="left"/>
              <w:rPr>
                <w:rFonts w:cs="Calibri"/>
                <w:b/>
                <w:color w:val="404040"/>
                <w:sz w:val="12"/>
              </w:rPr>
            </w:pPr>
          </w:p>
        </w:tc>
      </w:tr>
    </w:tbl>
    <w:p/>
    <w:tbl>
      <w:tblPr>
        <w:tblStyle w:val="20"/>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0" w:type="dxa"/>
          <w:right w:w="108" w:type="dxa"/>
        </w:tblCellMar>
      </w:tblPr>
      <w:tblGrid>
        <w:gridCol w:w="2553"/>
        <w:gridCol w:w="4535"/>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9639" w:type="dxa"/>
            <w:gridSpan w:val="3"/>
            <w:tcBorders>
              <w:top w:val="nil"/>
              <w:left w:val="nil"/>
              <w:bottom w:val="nil"/>
              <w:right w:val="nil"/>
            </w:tcBorders>
            <w:shd w:val="clear" w:color="auto" w:fill="D60093"/>
          </w:tcPr>
          <w:p>
            <w:pPr>
              <w:widowControl/>
              <w:spacing w:before="0" w:after="0" w:line="240" w:lineRule="auto"/>
              <w:jc w:val="center"/>
              <w:rPr>
                <w:rFonts w:cs="Calibri"/>
                <w:b/>
                <w:color w:val="FFFFFF"/>
                <w:sz w:val="40"/>
                <w:szCs w:val="40"/>
              </w:rPr>
            </w:pPr>
            <w:r>
              <w:rPr>
                <w:rFonts w:eastAsia="Calibri" w:cstheme="minorHAnsi"/>
                <w:b/>
                <w:color w:val="FFFFFF" w:themeColor="background1"/>
                <w:kern w:val="0"/>
                <w:sz w:val="40"/>
                <w:szCs w:val="40"/>
                <w:lang w:val="fr-FR" w:eastAsia="en-US" w:bidi="ar-SA"/>
                <w14:textFill>
                  <w14:solidFill>
                    <w14:schemeClr w14:val="bg1"/>
                  </w14:solidFill>
                </w14:textFill>
              </w:rPr>
              <w:t xml:space="preserve">Titres, diplômes, CQP, attestations de formation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20" w:hRule="atLeast"/>
        </w:trPr>
        <w:tc>
          <w:tcPr>
            <w:tcW w:w="9639" w:type="dxa"/>
            <w:gridSpan w:val="3"/>
            <w:tcBorders>
              <w:top w:val="nil"/>
              <w:left w:val="nil"/>
              <w:bottom w:val="single" w:color="D60093" w:sz="18" w:space="0"/>
              <w:right w:val="nil"/>
            </w:tcBorders>
          </w:tcPr>
          <w:p>
            <w:pPr>
              <w:widowControl/>
              <w:spacing w:before="0" w:after="0" w:line="240" w:lineRule="auto"/>
              <w:jc w:val="center"/>
              <w:rPr>
                <w:rFonts w:cs="Calibri"/>
                <w:b/>
                <w:color w:val="FFFFFF"/>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794" w:hRule="atLeast"/>
        </w:trPr>
        <w:tc>
          <w:tcPr>
            <w:tcW w:w="9639" w:type="dxa"/>
            <w:gridSpan w:val="3"/>
            <w:tcBorders>
              <w:top w:val="single" w:color="D60093" w:sz="18" w:space="0"/>
              <w:left w:val="nil"/>
              <w:bottom w:val="single" w:color="D9D9D9" w:sz="8" w:space="0"/>
              <w:right w:val="nil"/>
            </w:tcBorders>
          </w:tcPr>
          <w:p>
            <w:pPr>
              <w:widowControl/>
              <w:spacing w:before="0" w:after="0" w:line="240" w:lineRule="auto"/>
              <w:jc w:val="center"/>
              <w:rPr>
                <w:rFonts w:cs="Calibri"/>
                <w:i/>
                <w:color w:val="404040"/>
                <w:sz w:val="28"/>
                <w:szCs w:val="28"/>
              </w:rPr>
            </w:pPr>
            <w:r>
              <w:rPr>
                <w:rFonts w:eastAsia="Calibri" w:cstheme="minorHAnsi"/>
                <w:i/>
                <w:color w:val="404040" w:themeColor="text1" w:themeTint="BF"/>
                <w:kern w:val="0"/>
                <w:sz w:val="28"/>
                <w:szCs w:val="28"/>
                <w:lang w:val="fr-FR" w:eastAsia="en-US" w:bidi="ar-SA"/>
                <w14:textFill>
                  <w14:solidFill>
                    <w14:schemeClr w14:val="tx1">
                      <w14:lumMod w14:val="75000"/>
                      <w14:lumOff w14:val="25000"/>
                    </w14:schemeClr>
                  </w14:solidFill>
                </w14:textFill>
              </w:rPr>
              <w:t>(facultatif)</w:t>
            </w:r>
          </w:p>
          <w:p>
            <w:pPr>
              <w:widowControl/>
              <w:spacing w:before="0" w:after="0" w:line="240" w:lineRule="auto"/>
              <w:jc w:val="center"/>
              <w:rPr>
                <w:rFonts w:cs="Calibri"/>
                <w:i/>
                <w:color w:val="404040"/>
                <w:sz w:val="28"/>
                <w:szCs w:val="28"/>
              </w:rPr>
            </w:pPr>
          </w:p>
          <w:p>
            <w:pPr>
              <w:widowControl/>
              <w:spacing w:before="0" w:after="0" w:line="240" w:lineRule="auto"/>
              <w:jc w:val="center"/>
              <w:rPr>
                <w:rFonts w:cs="Calibri"/>
                <w:color w:val="404040"/>
                <w:sz w:val="28"/>
                <w:szCs w:val="28"/>
                <w:lang w:eastAsia="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2553" w:type="dxa"/>
            <w:tcBorders>
              <w:top w:val="single" w:color="BFBFBF" w:sz="4" w:space="0"/>
              <w:left w:val="single" w:color="BFBFBF" w:sz="4" w:space="0"/>
              <w:bottom w:val="single" w:color="BFBFBF" w:sz="4" w:space="0"/>
              <w:right w:val="single" w:color="D9D9D9" w:sz="4" w:space="0"/>
            </w:tcBorders>
            <w:shd w:val="clear" w:color="auto" w:fill="F1F1F1" w:themeFill="background1" w:themeFillShade="F2"/>
          </w:tcPr>
          <w:p>
            <w:pPr>
              <w:widowControl/>
              <w:spacing w:before="0" w:after="0" w:line="240" w:lineRule="auto"/>
              <w:jc w:val="center"/>
              <w:rPr>
                <w:rFonts w:cs="Calibri"/>
                <w:b/>
                <w:color w:val="404040"/>
                <w:sz w:val="28"/>
                <w:szCs w:val="28"/>
              </w:rPr>
            </w:pPr>
            <w:r>
              <w:rPr>
                <w:rFonts w:eastAsia="Calibri" w:cstheme="minorHAnsi"/>
                <w:b/>
                <w:color w:val="404040" w:themeColor="text1" w:themeTint="BF"/>
                <w:kern w:val="0"/>
                <w:sz w:val="28"/>
                <w:szCs w:val="28"/>
                <w:lang w:val="fr-FR" w:eastAsia="en-US" w:bidi="ar-SA"/>
                <w14:textFill>
                  <w14:solidFill>
                    <w14:schemeClr w14:val="tx1">
                      <w14:lumMod w14:val="75000"/>
                      <w14:lumOff w14:val="25000"/>
                    </w14:schemeClr>
                  </w14:solidFill>
                </w14:textFill>
              </w:rPr>
              <w:t>Intitulé</w:t>
            </w:r>
          </w:p>
        </w:tc>
        <w:tc>
          <w:tcPr>
            <w:tcW w:w="4535" w:type="dxa"/>
            <w:tcBorders>
              <w:top w:val="single" w:color="BFBFBF" w:sz="4" w:space="0"/>
              <w:left w:val="single" w:color="D9D9D9" w:sz="4" w:space="0"/>
              <w:bottom w:val="single" w:color="BFBFBF" w:sz="4" w:space="0"/>
              <w:right w:val="single" w:color="D9D9D9" w:sz="4" w:space="0"/>
            </w:tcBorders>
            <w:shd w:val="clear" w:color="auto" w:fill="F1F1F1" w:themeFill="background1" w:themeFillShade="F2"/>
            <w:vAlign w:val="center"/>
          </w:tcPr>
          <w:p>
            <w:pPr>
              <w:widowControl/>
              <w:spacing w:before="0" w:after="0" w:line="240" w:lineRule="auto"/>
              <w:jc w:val="center"/>
              <w:rPr>
                <w:rFonts w:cs="Calibri"/>
                <w:b/>
                <w:color w:val="404040"/>
                <w:sz w:val="28"/>
                <w:szCs w:val="28"/>
              </w:rPr>
            </w:pPr>
            <w:r>
              <w:rPr>
                <w:rFonts w:eastAsia="Calibri" w:cstheme="minorHAnsi"/>
                <w:b/>
                <w:color w:val="404040" w:themeColor="text1" w:themeTint="BF"/>
                <w:kern w:val="0"/>
                <w:sz w:val="28"/>
                <w:szCs w:val="28"/>
                <w:lang w:val="fr-FR" w:eastAsia="en-US" w:bidi="ar-SA"/>
                <w14:textFill>
                  <w14:solidFill>
                    <w14:schemeClr w14:val="tx1">
                      <w14:lumMod w14:val="75000"/>
                      <w14:lumOff w14:val="25000"/>
                    </w14:schemeClr>
                  </w14:solidFill>
                </w14:textFill>
              </w:rPr>
              <w:t>Autorité ou organisme</w:t>
            </w:r>
          </w:p>
        </w:tc>
        <w:tc>
          <w:tcPr>
            <w:tcW w:w="2551" w:type="dxa"/>
            <w:tcBorders>
              <w:top w:val="single" w:color="BFBFBF" w:sz="4" w:space="0"/>
              <w:left w:val="single" w:color="D9D9D9" w:sz="4" w:space="0"/>
              <w:bottom w:val="single" w:color="BFBFBF" w:sz="4" w:space="0"/>
              <w:right w:val="single" w:color="BFBFBF" w:sz="4" w:space="0"/>
            </w:tcBorders>
            <w:shd w:val="clear" w:color="auto" w:fill="F1F1F1" w:themeFill="background1" w:themeFillShade="F2"/>
            <w:vAlign w:val="center"/>
          </w:tcPr>
          <w:p>
            <w:pPr>
              <w:widowControl/>
              <w:spacing w:before="0" w:after="0" w:line="240" w:lineRule="auto"/>
              <w:jc w:val="center"/>
              <w:rPr>
                <w:rFonts w:cs="Calibri"/>
                <w:b/>
                <w:color w:val="404040"/>
                <w:sz w:val="28"/>
                <w:szCs w:val="28"/>
              </w:rPr>
            </w:pPr>
            <w:r>
              <w:rPr>
                <w:rFonts w:eastAsia="Calibri" w:cstheme="minorHAnsi"/>
                <w:b/>
                <w:color w:val="404040" w:themeColor="text1" w:themeTint="BF"/>
                <w:kern w:val="0"/>
                <w:sz w:val="28"/>
                <w:szCs w:val="28"/>
                <w:lang w:val="fr-FR" w:eastAsia="en-US" w:bidi="ar-SA"/>
                <w14:textFill>
                  <w14:solidFill>
                    <w14:schemeClr w14:val="tx1">
                      <w14:lumMod w14:val="75000"/>
                      <w14:lumOff w14:val="25000"/>
                    </w14:schemeClr>
                  </w14:solidFill>
                </w14:textFill>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510" w:hRule="atLeast"/>
        </w:trPr>
        <w:tc>
          <w:tcPr>
            <w:tcW w:w="2553" w:type="dxa"/>
            <w:tcBorders>
              <w:top w:val="single" w:color="BFBFBF" w:sz="4" w:space="0"/>
              <w:left w:val="single" w:color="BFBFBF" w:sz="4" w:space="0"/>
              <w:bottom w:val="single" w:color="D9D9D9" w:sz="4" w:space="0"/>
              <w:right w:val="single" w:color="D9D9D9" w:sz="4" w:space="0"/>
            </w:tcBorders>
            <w:vAlign w:val="center"/>
          </w:tcPr>
          <w:p>
            <w:pPr>
              <w:widowControl/>
              <w:tabs>
                <w:tab w:val="left" w:pos="850"/>
              </w:tabs>
              <w:spacing w:before="0" w:after="0" w:line="240" w:lineRule="auto"/>
              <w:ind w:right="175" w:firstLine="0"/>
              <w:jc w:val="left"/>
              <w:rPr>
                <w:rFonts w:hint="default" w:ascii="Calibri" w:hAnsi="Calibri" w:cs="Calibri" w:eastAsiaTheme="minorEastAsia"/>
                <w:b/>
                <w:bCs/>
                <w:color w:val="auto"/>
                <w:sz w:val="24"/>
                <w:szCs w:val="24"/>
              </w:rPr>
            </w:pPr>
            <w:sdt>
              <w:sdtPr>
                <w:rPr>
                  <w:rFonts w:hint="default" w:ascii="Calibri" w:hAnsi="Calibri" w:cs="Calibri" w:eastAsiaTheme="minorEastAsia"/>
                  <w:b/>
                  <w:bCs/>
                  <w:color w:val="auto"/>
                  <w:sz w:val="24"/>
                  <w:szCs w:val="24"/>
                </w:rPr>
                <w:alias w:val="Titre, diplôme"/>
                <w:id w:val="1108104974"/>
              </w:sdtPr>
              <w:sdtEndPr>
                <w:rPr>
                  <w:rFonts w:hint="default" w:ascii="Calibri" w:hAnsi="Calibri" w:cs="Calibri" w:eastAsiaTheme="minorEastAsia"/>
                  <w:b/>
                  <w:bCs/>
                  <w:color w:val="auto"/>
                  <w:sz w:val="24"/>
                  <w:szCs w:val="24"/>
                </w:rPr>
              </w:sdtEndPr>
              <w:sdtContent>
                <w:r>
                  <w:rPr>
                    <w:rFonts w:hint="default" w:ascii="Calibri" w:hAnsi="Calibri" w:cs="Calibri" w:eastAsiaTheme="minorEastAsia"/>
                    <w:b/>
                    <w:bCs/>
                    <w:color w:val="auto"/>
                    <w:kern w:val="0"/>
                    <w:sz w:val="24"/>
                    <w:szCs w:val="24"/>
                    <w:lang w:val="fr-FR" w:eastAsia="en-US" w:bidi="ar-SA"/>
                  </w:rPr>
                  <w:t>Diplôme national du brevet</w:t>
                </w:r>
              </w:sdtContent>
            </w:sdt>
          </w:p>
        </w:tc>
        <w:tc>
          <w:tcPr>
            <w:tcW w:w="4535" w:type="dxa"/>
            <w:tcBorders>
              <w:top w:val="single" w:color="BFBFBF" w:sz="4" w:space="0"/>
              <w:left w:val="single" w:color="D9D9D9" w:sz="4" w:space="0"/>
              <w:bottom w:val="single" w:color="D9D9D9" w:sz="4" w:space="0"/>
              <w:right w:val="single" w:color="D9D9D9" w:sz="4" w:space="0"/>
            </w:tcBorders>
            <w:vAlign w:val="center"/>
          </w:tcPr>
          <w:p>
            <w:pPr>
              <w:widowControl/>
              <w:tabs>
                <w:tab w:val="left" w:pos="850"/>
              </w:tabs>
              <w:spacing w:before="0" w:after="0" w:line="240" w:lineRule="auto"/>
              <w:ind w:right="175" w:firstLine="0"/>
              <w:jc w:val="left"/>
              <w:rPr>
                <w:rFonts w:hint="default" w:ascii="Calibri" w:hAnsi="Calibri" w:cs="Calibri" w:eastAsiaTheme="minorEastAsia"/>
                <w:b/>
                <w:bCs/>
                <w:color w:val="auto"/>
                <w:sz w:val="24"/>
                <w:szCs w:val="24"/>
              </w:rPr>
            </w:pPr>
            <w:sdt>
              <w:sdtPr>
                <w:rPr>
                  <w:rFonts w:hint="default" w:ascii="Calibri" w:hAnsi="Calibri" w:cs="Calibri" w:eastAsiaTheme="minorEastAsia"/>
                  <w:b/>
                  <w:bCs/>
                  <w:color w:val="auto"/>
                  <w:sz w:val="24"/>
                  <w:szCs w:val="24"/>
                </w:rPr>
                <w:alias w:val="Organisme"/>
                <w:id w:val="1691473943"/>
              </w:sdtPr>
              <w:sdtEndPr>
                <w:rPr>
                  <w:rFonts w:hint="default" w:ascii="Calibri" w:hAnsi="Calibri" w:cs="Calibri" w:eastAsiaTheme="minorEastAsia"/>
                  <w:b/>
                  <w:bCs/>
                  <w:color w:val="auto"/>
                  <w:sz w:val="24"/>
                  <w:szCs w:val="24"/>
                </w:rPr>
              </w:sdtEndPr>
              <w:sdtContent>
                <w:r>
                  <w:rPr>
                    <w:rFonts w:hint="default" w:ascii="Calibri" w:hAnsi="Calibri" w:cs="Calibri" w:eastAsiaTheme="minorEastAsia"/>
                    <w:b/>
                    <w:bCs/>
                    <w:i w:val="0"/>
                    <w:iCs w:val="0"/>
                    <w:caps w:val="0"/>
                    <w:color w:val="auto"/>
                    <w:spacing w:val="0"/>
                    <w:sz w:val="24"/>
                    <w:szCs w:val="24"/>
                    <w:shd w:val="clear" w:fill="FFFFFF"/>
                  </w:rPr>
                  <w:t>collège Jacques Prévert</w:t>
                </w:r>
              </w:sdtContent>
            </w:sdt>
          </w:p>
        </w:tc>
        <w:tc>
          <w:tcPr>
            <w:tcW w:w="2551" w:type="dxa"/>
            <w:tcBorders>
              <w:top w:val="single" w:color="BFBFBF" w:sz="4" w:space="0"/>
              <w:left w:val="single" w:color="D9D9D9" w:sz="4" w:space="0"/>
              <w:bottom w:val="single" w:color="D9D9D9" w:sz="4" w:space="0"/>
              <w:right w:val="single" w:color="BFBFBF" w:sz="4" w:space="0"/>
            </w:tcBorders>
            <w:vAlign w:val="center"/>
          </w:tcPr>
          <w:p>
            <w:pPr>
              <w:widowControl/>
              <w:tabs>
                <w:tab w:val="left" w:pos="850"/>
              </w:tabs>
              <w:spacing w:before="0" w:after="0" w:line="240" w:lineRule="auto"/>
              <w:ind w:right="175" w:firstLine="0"/>
              <w:jc w:val="center"/>
              <w:rPr>
                <w:rFonts w:hint="default" w:ascii="Calibri" w:hAnsi="Calibri" w:cs="Calibri"/>
                <w:b/>
                <w:bCs/>
                <w:color w:val="auto"/>
                <w:sz w:val="24"/>
                <w:szCs w:val="24"/>
              </w:rPr>
            </w:pPr>
            <w:r>
              <w:rPr>
                <w:rFonts w:hint="default" w:ascii="Calibri" w:hAnsi="Calibri" w:cs="Calibri"/>
                <w:b/>
                <w:bCs/>
                <w:color w:val="auto"/>
                <w:sz w:val="24"/>
                <w:szCs w:val="24"/>
                <w:lang w:val="fr-FR"/>
              </w:rPr>
              <w:t>2018</w:t>
            </w:r>
            <w:sdt>
              <w:sdtPr>
                <w:rPr>
                  <w:rFonts w:hint="default" w:ascii="Calibri" w:hAnsi="Calibri" w:cs="Calibri"/>
                  <w:b/>
                  <w:bCs/>
                  <w:color w:val="auto"/>
                  <w:sz w:val="24"/>
                  <w:szCs w:val="24"/>
                </w:rPr>
                <w:alias w:val="date"/>
                <w:id w:val="2130605565"/>
                <w:showingPlcHdr/>
                <w:date w:fullDate="2017-02-15T00:00:00Z">
                  <w:dateFormat w:val="dd/MM/yyyy"/>
                  <w:lid w:val="fr-FR"/>
                  <w:storeMappedDataAs w:val="datetime"/>
                  <w:calendar w:val="gregorian"/>
                </w:date>
              </w:sdtPr>
              <w:sdtEndPr>
                <w:rPr>
                  <w:rFonts w:hint="default" w:ascii="Calibri" w:hAnsi="Calibri" w:cs="Calibri"/>
                  <w:b/>
                  <w:bCs/>
                  <w:color w:val="auto"/>
                  <w:sz w:val="24"/>
                  <w:szCs w:val="24"/>
                </w:rPr>
              </w:sdtEndP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510" w:hRule="atLeast"/>
        </w:trPr>
        <w:tc>
          <w:tcPr>
            <w:tcW w:w="2553" w:type="dxa"/>
            <w:tcBorders>
              <w:top w:val="single" w:color="D9D9D9" w:sz="4" w:space="0"/>
              <w:left w:val="single" w:color="BFBFBF" w:sz="4" w:space="0"/>
              <w:bottom w:val="single" w:color="D9D9D9" w:sz="4" w:space="0"/>
              <w:right w:val="single" w:color="D9D9D9" w:sz="4" w:space="0"/>
            </w:tcBorders>
            <w:vAlign w:val="center"/>
          </w:tcPr>
          <w:p>
            <w:pPr>
              <w:widowControl/>
              <w:tabs>
                <w:tab w:val="left" w:pos="850"/>
              </w:tabs>
              <w:spacing w:before="0" w:after="0" w:line="240" w:lineRule="auto"/>
              <w:ind w:right="175" w:firstLine="0"/>
              <w:jc w:val="left"/>
              <w:rPr>
                <w:rFonts w:hint="default" w:cs="Calibri"/>
                <w:b/>
                <w:color w:val="auto"/>
                <w:sz w:val="24"/>
                <w:szCs w:val="24"/>
                <w:lang w:val="fr-FR"/>
              </w:rPr>
            </w:pPr>
            <w:r>
              <w:rPr>
                <w:rFonts w:hint="default" w:cs="Calibri"/>
                <w:b/>
                <w:color w:val="auto"/>
                <w:sz w:val="24"/>
                <w:szCs w:val="24"/>
                <w:lang w:val="fr-FR"/>
              </w:rPr>
              <w:t>BAC STI2D</w:t>
            </w:r>
          </w:p>
        </w:tc>
        <w:tc>
          <w:tcPr>
            <w:tcW w:w="4535" w:type="dxa"/>
            <w:tcBorders>
              <w:top w:val="single" w:color="D9D9D9" w:sz="4" w:space="0"/>
              <w:left w:val="single" w:color="D9D9D9" w:sz="4" w:space="0"/>
              <w:bottom w:val="single" w:color="D9D9D9" w:sz="4" w:space="0"/>
              <w:right w:val="single" w:color="D9D9D9" w:sz="4" w:space="0"/>
            </w:tcBorders>
            <w:vAlign w:val="center"/>
          </w:tcPr>
          <w:p>
            <w:pPr>
              <w:widowControl/>
              <w:tabs>
                <w:tab w:val="left" w:pos="850"/>
              </w:tabs>
              <w:spacing w:before="0" w:after="0" w:line="240" w:lineRule="auto"/>
              <w:ind w:right="175" w:firstLine="0"/>
              <w:jc w:val="left"/>
              <w:rPr>
                <w:rFonts w:hint="default" w:cs="Calibri"/>
                <w:b/>
                <w:color w:val="auto"/>
                <w:sz w:val="24"/>
                <w:szCs w:val="24"/>
                <w:lang w:val="fr-FR"/>
              </w:rPr>
            </w:pPr>
            <w:r>
              <w:rPr>
                <w:rFonts w:hint="default" w:cs="Calibri"/>
                <w:b/>
                <w:color w:val="auto"/>
                <w:sz w:val="24"/>
                <w:szCs w:val="24"/>
                <w:lang w:val="fr-FR"/>
              </w:rPr>
              <w:t>Lycéé Thomas Edison</w:t>
            </w:r>
          </w:p>
        </w:tc>
        <w:tc>
          <w:tcPr>
            <w:tcW w:w="2551" w:type="dxa"/>
            <w:tcBorders>
              <w:top w:val="single" w:color="D9D9D9" w:sz="4" w:space="0"/>
              <w:left w:val="single" w:color="D9D9D9" w:sz="4" w:space="0"/>
              <w:bottom w:val="single" w:color="D9D9D9" w:sz="4" w:space="0"/>
              <w:right w:val="single" w:color="BFBFBF" w:sz="4" w:space="0"/>
            </w:tcBorders>
            <w:vAlign w:val="center"/>
          </w:tcPr>
          <w:p>
            <w:pPr>
              <w:widowControl/>
              <w:spacing w:before="0" w:after="0" w:line="240" w:lineRule="auto"/>
              <w:jc w:val="center"/>
              <w:rPr>
                <w:rFonts w:hint="default" w:ascii="Calibri" w:hAnsi="Calibri" w:eastAsia="Calibri" w:cs="Calibri"/>
                <w:b/>
                <w:bCs/>
                <w:color w:val="auto"/>
                <w:kern w:val="0"/>
                <w:sz w:val="24"/>
                <w:szCs w:val="24"/>
                <w:lang w:val="fr-FR" w:eastAsia="en-US" w:bidi="ar-SA"/>
              </w:rPr>
            </w:pPr>
            <w:r>
              <w:rPr>
                <w:rFonts w:hint="default" w:ascii="Calibri" w:hAnsi="Calibri" w:eastAsia="Calibri" w:cs="Calibri"/>
                <w:b/>
                <w:bCs/>
                <w:color w:val="auto"/>
                <w:kern w:val="0"/>
                <w:sz w:val="24"/>
                <w:szCs w:val="24"/>
                <w:lang w:val="fr-FR" w:eastAsia="en-US" w:bidi="ar-SA"/>
              </w:rPr>
              <w:t>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510" w:hRule="atLeast"/>
        </w:trPr>
        <w:tc>
          <w:tcPr>
            <w:tcW w:w="2553" w:type="dxa"/>
            <w:tcBorders>
              <w:top w:val="single" w:color="D9D9D9" w:sz="4" w:space="0"/>
              <w:left w:val="single" w:color="BFBFBF" w:sz="4" w:space="0"/>
              <w:bottom w:val="single" w:color="D9D9D9" w:sz="4" w:space="0"/>
              <w:right w:val="single" w:color="D9D9D9" w:sz="4" w:space="0"/>
            </w:tcBorders>
            <w:vAlign w:val="center"/>
          </w:tcPr>
          <w:p>
            <w:pPr>
              <w:widowControl/>
              <w:tabs>
                <w:tab w:val="left" w:pos="850"/>
              </w:tabs>
              <w:spacing w:before="0" w:after="0" w:line="240" w:lineRule="auto"/>
              <w:ind w:right="175" w:firstLine="0"/>
              <w:jc w:val="left"/>
              <w:rPr>
                <w:rFonts w:hint="default" w:cs="Calibri"/>
                <w:b/>
                <w:color w:val="auto"/>
                <w:sz w:val="24"/>
                <w:szCs w:val="24"/>
                <w:lang w:val="fr-FR"/>
              </w:rPr>
            </w:pPr>
            <w:r>
              <w:rPr>
                <w:rFonts w:hint="default" w:cs="Calibri"/>
                <w:b/>
                <w:color w:val="auto"/>
                <w:sz w:val="24"/>
                <w:szCs w:val="24"/>
                <w:lang w:val="fr-FR"/>
              </w:rPr>
              <w:t>Développeur front end</w:t>
            </w:r>
          </w:p>
          <w:p>
            <w:pPr>
              <w:widowControl/>
              <w:tabs>
                <w:tab w:val="left" w:pos="850"/>
              </w:tabs>
              <w:spacing w:before="0" w:after="0" w:line="240" w:lineRule="auto"/>
              <w:ind w:right="175" w:firstLine="0"/>
              <w:jc w:val="left"/>
              <w:rPr>
                <w:rFonts w:hint="default" w:cs="Calibri"/>
                <w:b/>
                <w:color w:val="auto"/>
                <w:sz w:val="24"/>
                <w:szCs w:val="24"/>
                <w:lang w:val="fr-FR"/>
              </w:rPr>
            </w:pPr>
            <w:r>
              <w:rPr>
                <w:rFonts w:hint="default" w:cs="Calibri"/>
                <w:b/>
                <w:color w:val="auto"/>
                <w:sz w:val="24"/>
                <w:szCs w:val="24"/>
                <w:lang w:val="fr-FR"/>
              </w:rPr>
              <w:t>(non certificatif)</w:t>
            </w:r>
          </w:p>
        </w:tc>
        <w:tc>
          <w:tcPr>
            <w:tcW w:w="4535" w:type="dxa"/>
            <w:tcBorders>
              <w:top w:val="single" w:color="D9D9D9" w:sz="4" w:space="0"/>
              <w:left w:val="single" w:color="D9D9D9" w:sz="4" w:space="0"/>
              <w:bottom w:val="single" w:color="D9D9D9" w:sz="4" w:space="0"/>
              <w:right w:val="single" w:color="D9D9D9" w:sz="4" w:space="0"/>
            </w:tcBorders>
            <w:vAlign w:val="center"/>
          </w:tcPr>
          <w:p>
            <w:pPr>
              <w:widowControl/>
              <w:tabs>
                <w:tab w:val="left" w:pos="850"/>
              </w:tabs>
              <w:spacing w:before="0" w:after="0" w:line="240" w:lineRule="auto"/>
              <w:ind w:right="175" w:firstLine="0"/>
              <w:jc w:val="left"/>
              <w:rPr>
                <w:rFonts w:hint="default" w:cs="Calibri"/>
                <w:b/>
                <w:color w:val="auto"/>
                <w:sz w:val="24"/>
                <w:szCs w:val="24"/>
                <w:lang w:val="fr-FR"/>
              </w:rPr>
            </w:pPr>
            <w:r>
              <w:rPr>
                <w:rFonts w:hint="default" w:cs="Calibri"/>
                <w:b/>
                <w:color w:val="auto"/>
                <w:sz w:val="24"/>
                <w:szCs w:val="24"/>
                <w:lang w:val="fr-FR"/>
              </w:rPr>
              <w:t>STUDI</w:t>
            </w:r>
          </w:p>
        </w:tc>
        <w:tc>
          <w:tcPr>
            <w:tcW w:w="2551" w:type="dxa"/>
            <w:tcBorders>
              <w:top w:val="single" w:color="D9D9D9" w:sz="4" w:space="0"/>
              <w:left w:val="single" w:color="D9D9D9" w:sz="4" w:space="0"/>
              <w:bottom w:val="single" w:color="D9D9D9" w:sz="4" w:space="0"/>
              <w:right w:val="single" w:color="BFBFBF" w:sz="4" w:space="0"/>
            </w:tcBorders>
            <w:vAlign w:val="center"/>
          </w:tcPr>
          <w:p>
            <w:pPr>
              <w:widowControl/>
              <w:spacing w:before="0" w:after="0" w:line="240" w:lineRule="auto"/>
              <w:jc w:val="center"/>
              <w:rPr>
                <w:rFonts w:hint="default" w:ascii="Calibri" w:hAnsi="Calibri" w:eastAsia="Calibri" w:cs="Calibri"/>
                <w:b/>
                <w:bCs/>
                <w:color w:val="auto"/>
                <w:kern w:val="0"/>
                <w:sz w:val="24"/>
                <w:szCs w:val="24"/>
                <w:lang w:val="fr-FR" w:eastAsia="en-US" w:bidi="ar-SA"/>
              </w:rPr>
            </w:pPr>
            <w:r>
              <w:rPr>
                <w:rFonts w:hint="default" w:ascii="Calibri" w:hAnsi="Calibri" w:eastAsia="Calibri" w:cs="Calibri"/>
                <w:b/>
                <w:bCs/>
                <w:color w:val="auto"/>
                <w:kern w:val="0"/>
                <w:sz w:val="24"/>
                <w:szCs w:val="24"/>
                <w:lang w:val="fr-FR" w:eastAsia="en-US" w:bidi="ar-SA"/>
              </w:rPr>
              <w:t>03/2023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510" w:hRule="atLeast"/>
        </w:trPr>
        <w:tc>
          <w:tcPr>
            <w:tcW w:w="2553" w:type="dxa"/>
            <w:tcBorders>
              <w:top w:val="single" w:color="D9D9D9" w:sz="4" w:space="0"/>
              <w:left w:val="single" w:color="BFBFBF" w:sz="4" w:space="0"/>
              <w:bottom w:val="single" w:color="D9D9D9" w:sz="4" w:space="0"/>
              <w:right w:val="single" w:color="D9D9D9"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c>
          <w:tcPr>
            <w:tcW w:w="4535" w:type="dxa"/>
            <w:tcBorders>
              <w:top w:val="single" w:color="D9D9D9" w:sz="4" w:space="0"/>
              <w:left w:val="single" w:color="D9D9D9" w:sz="4" w:space="0"/>
              <w:bottom w:val="single" w:color="D9D9D9" w:sz="4" w:space="0"/>
              <w:right w:val="single" w:color="D9D9D9"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c>
          <w:tcPr>
            <w:tcW w:w="2551" w:type="dxa"/>
            <w:tcBorders>
              <w:top w:val="single" w:color="D9D9D9" w:sz="4" w:space="0"/>
              <w:left w:val="single" w:color="D9D9D9" w:sz="4" w:space="0"/>
              <w:bottom w:val="single" w:color="D9D9D9" w:sz="4" w:space="0"/>
              <w:right w:val="single" w:color="BFBFBF" w:sz="4" w:space="0"/>
            </w:tcBorders>
            <w:vAlign w:val="center"/>
          </w:tcPr>
          <w:p>
            <w:pPr>
              <w:widowControl/>
              <w:spacing w:before="0" w:after="0" w:line="240" w:lineRule="auto"/>
              <w:jc w:val="center"/>
              <w:rPr>
                <w:rFonts w:ascii="Calibri" w:hAnsi="Calibri" w:eastAsia="Calibri"/>
                <w:kern w:val="0"/>
                <w:sz w:val="22"/>
                <w:szCs w:val="22"/>
                <w:lang w:val="fr-FR"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510" w:hRule="atLeast"/>
        </w:trPr>
        <w:tc>
          <w:tcPr>
            <w:tcW w:w="2553" w:type="dxa"/>
            <w:tcBorders>
              <w:top w:val="single" w:color="D9D9D9" w:sz="4" w:space="0"/>
              <w:left w:val="single" w:color="BFBFBF" w:sz="4" w:space="0"/>
              <w:bottom w:val="single" w:color="D9D9D9" w:sz="4" w:space="0"/>
              <w:right w:val="single" w:color="D9D9D9"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c>
          <w:tcPr>
            <w:tcW w:w="4535" w:type="dxa"/>
            <w:tcBorders>
              <w:top w:val="single" w:color="D9D9D9" w:sz="4" w:space="0"/>
              <w:left w:val="single" w:color="D9D9D9" w:sz="4" w:space="0"/>
              <w:bottom w:val="single" w:color="D9D9D9" w:sz="4" w:space="0"/>
              <w:right w:val="single" w:color="D9D9D9"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c>
          <w:tcPr>
            <w:tcW w:w="2551" w:type="dxa"/>
            <w:tcBorders>
              <w:top w:val="single" w:color="D9D9D9" w:sz="4" w:space="0"/>
              <w:left w:val="single" w:color="D9D9D9" w:sz="4" w:space="0"/>
              <w:bottom w:val="single" w:color="D9D9D9" w:sz="4" w:space="0"/>
              <w:right w:val="single" w:color="BFBFBF" w:sz="4" w:space="0"/>
            </w:tcBorders>
            <w:vAlign w:val="center"/>
          </w:tcPr>
          <w:p>
            <w:pPr>
              <w:widowControl/>
              <w:spacing w:before="0" w:after="0" w:line="240" w:lineRule="auto"/>
              <w:jc w:val="center"/>
              <w:rPr>
                <w:rFonts w:ascii="Calibri" w:hAnsi="Calibri" w:eastAsia="Calibri"/>
                <w:kern w:val="0"/>
                <w:sz w:val="22"/>
                <w:szCs w:val="22"/>
                <w:lang w:val="fr-FR"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510" w:hRule="atLeast"/>
        </w:trPr>
        <w:tc>
          <w:tcPr>
            <w:tcW w:w="2553" w:type="dxa"/>
            <w:tcBorders>
              <w:top w:val="single" w:color="D9D9D9" w:sz="4" w:space="0"/>
              <w:left w:val="single" w:color="BFBFBF" w:sz="4" w:space="0"/>
              <w:bottom w:val="single" w:color="D9D9D9" w:sz="4" w:space="0"/>
              <w:right w:val="single" w:color="D9D9D9"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c>
          <w:tcPr>
            <w:tcW w:w="4535" w:type="dxa"/>
            <w:tcBorders>
              <w:top w:val="single" w:color="D9D9D9" w:sz="4" w:space="0"/>
              <w:left w:val="single" w:color="D9D9D9" w:sz="4" w:space="0"/>
              <w:bottom w:val="single" w:color="D9D9D9" w:sz="4" w:space="0"/>
              <w:right w:val="single" w:color="D9D9D9"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c>
          <w:tcPr>
            <w:tcW w:w="2551" w:type="dxa"/>
            <w:tcBorders>
              <w:top w:val="single" w:color="D9D9D9" w:sz="4" w:space="0"/>
              <w:left w:val="single" w:color="D9D9D9" w:sz="4" w:space="0"/>
              <w:bottom w:val="single" w:color="D9D9D9" w:sz="4" w:space="0"/>
              <w:right w:val="single" w:color="BFBFBF" w:sz="4" w:space="0"/>
            </w:tcBorders>
            <w:vAlign w:val="center"/>
          </w:tcPr>
          <w:p>
            <w:pPr>
              <w:widowControl/>
              <w:spacing w:before="0" w:after="0" w:line="240" w:lineRule="auto"/>
              <w:jc w:val="center"/>
              <w:rPr>
                <w:rFonts w:ascii="Calibri" w:hAnsi="Calibri" w:eastAsia="Calibri"/>
                <w:kern w:val="0"/>
                <w:sz w:val="22"/>
                <w:szCs w:val="22"/>
                <w:lang w:val="fr-FR"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510" w:hRule="atLeast"/>
        </w:trPr>
        <w:tc>
          <w:tcPr>
            <w:tcW w:w="2553" w:type="dxa"/>
            <w:tcBorders>
              <w:top w:val="single" w:color="D9D9D9" w:sz="4" w:space="0"/>
              <w:left w:val="single" w:color="BFBFBF" w:sz="4" w:space="0"/>
              <w:bottom w:val="single" w:color="D9D9D9" w:sz="4" w:space="0"/>
              <w:right w:val="single" w:color="D9D9D9"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c>
          <w:tcPr>
            <w:tcW w:w="4535" w:type="dxa"/>
            <w:tcBorders>
              <w:top w:val="single" w:color="D9D9D9" w:sz="4" w:space="0"/>
              <w:left w:val="single" w:color="D9D9D9" w:sz="4" w:space="0"/>
              <w:bottom w:val="single" w:color="D9D9D9" w:sz="4" w:space="0"/>
              <w:right w:val="single" w:color="D9D9D9"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c>
          <w:tcPr>
            <w:tcW w:w="2551" w:type="dxa"/>
            <w:tcBorders>
              <w:top w:val="single" w:color="D9D9D9" w:sz="4" w:space="0"/>
              <w:left w:val="single" w:color="D9D9D9" w:sz="4" w:space="0"/>
              <w:bottom w:val="single" w:color="D9D9D9" w:sz="4" w:space="0"/>
              <w:right w:val="single" w:color="BFBFBF" w:sz="4" w:space="0"/>
            </w:tcBorders>
            <w:vAlign w:val="center"/>
          </w:tcPr>
          <w:p>
            <w:pPr>
              <w:widowControl/>
              <w:spacing w:before="0" w:after="0" w:line="240" w:lineRule="auto"/>
              <w:jc w:val="center"/>
              <w:rPr>
                <w:rFonts w:ascii="Calibri" w:hAnsi="Calibri" w:eastAsia="Calibri"/>
                <w:kern w:val="0"/>
                <w:sz w:val="22"/>
                <w:szCs w:val="22"/>
                <w:lang w:val="fr-FR"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510" w:hRule="atLeast"/>
        </w:trPr>
        <w:tc>
          <w:tcPr>
            <w:tcW w:w="2553" w:type="dxa"/>
            <w:tcBorders>
              <w:top w:val="single" w:color="D9D9D9" w:sz="4" w:space="0"/>
              <w:left w:val="single" w:color="BFBFBF" w:sz="4" w:space="0"/>
              <w:bottom w:val="single" w:color="D9D9D9" w:sz="4" w:space="0"/>
              <w:right w:val="single" w:color="D9D9D9"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c>
          <w:tcPr>
            <w:tcW w:w="4535" w:type="dxa"/>
            <w:tcBorders>
              <w:top w:val="single" w:color="D9D9D9" w:sz="4" w:space="0"/>
              <w:left w:val="single" w:color="D9D9D9" w:sz="4" w:space="0"/>
              <w:bottom w:val="single" w:color="D9D9D9" w:sz="4" w:space="0"/>
              <w:right w:val="single" w:color="D9D9D9"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c>
          <w:tcPr>
            <w:tcW w:w="2551" w:type="dxa"/>
            <w:tcBorders>
              <w:top w:val="single" w:color="D9D9D9" w:sz="4" w:space="0"/>
              <w:left w:val="single" w:color="D9D9D9" w:sz="4" w:space="0"/>
              <w:bottom w:val="single" w:color="D9D9D9" w:sz="4" w:space="0"/>
              <w:right w:val="single" w:color="BFBFBF" w:sz="4" w:space="0"/>
            </w:tcBorders>
            <w:vAlign w:val="center"/>
          </w:tcPr>
          <w:p>
            <w:pPr>
              <w:widowControl/>
              <w:spacing w:before="0" w:after="0" w:line="240" w:lineRule="auto"/>
              <w:jc w:val="center"/>
              <w:rPr>
                <w:rFonts w:ascii="Calibri" w:hAnsi="Calibri" w:eastAsia="Calibri"/>
                <w:kern w:val="0"/>
                <w:sz w:val="22"/>
                <w:szCs w:val="22"/>
                <w:lang w:val="fr-FR"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510" w:hRule="atLeast"/>
        </w:trPr>
        <w:tc>
          <w:tcPr>
            <w:tcW w:w="2553" w:type="dxa"/>
            <w:tcBorders>
              <w:top w:val="single" w:color="D9D9D9" w:sz="4" w:space="0"/>
              <w:left w:val="single" w:color="BFBFBF" w:sz="4" w:space="0"/>
              <w:bottom w:val="single" w:color="D9D9D9" w:sz="4" w:space="0"/>
              <w:right w:val="single" w:color="D9D9D9"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c>
          <w:tcPr>
            <w:tcW w:w="4535" w:type="dxa"/>
            <w:tcBorders>
              <w:top w:val="single" w:color="D9D9D9" w:sz="4" w:space="0"/>
              <w:left w:val="single" w:color="D9D9D9" w:sz="4" w:space="0"/>
              <w:bottom w:val="single" w:color="D9D9D9" w:sz="4" w:space="0"/>
              <w:right w:val="single" w:color="D9D9D9"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c>
          <w:tcPr>
            <w:tcW w:w="2551" w:type="dxa"/>
            <w:tcBorders>
              <w:top w:val="single" w:color="D9D9D9" w:sz="4" w:space="0"/>
              <w:left w:val="single" w:color="D9D9D9" w:sz="4" w:space="0"/>
              <w:bottom w:val="single" w:color="D9D9D9" w:sz="4" w:space="0"/>
              <w:right w:val="single" w:color="BFBFBF" w:sz="4" w:space="0"/>
            </w:tcBorders>
            <w:vAlign w:val="center"/>
          </w:tcPr>
          <w:p>
            <w:pPr>
              <w:widowControl/>
              <w:spacing w:before="0" w:after="0" w:line="240" w:lineRule="auto"/>
              <w:jc w:val="center"/>
              <w:rPr>
                <w:rFonts w:ascii="Calibri" w:hAnsi="Calibri" w:eastAsia="Calibri"/>
                <w:kern w:val="0"/>
                <w:sz w:val="22"/>
                <w:szCs w:val="22"/>
                <w:lang w:val="fr-FR"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510" w:hRule="atLeast"/>
        </w:trPr>
        <w:tc>
          <w:tcPr>
            <w:tcW w:w="2553" w:type="dxa"/>
            <w:tcBorders>
              <w:top w:val="single" w:color="D9D9D9" w:sz="4" w:space="0"/>
              <w:left w:val="single" w:color="BFBFBF" w:sz="4" w:space="0"/>
              <w:bottom w:val="single" w:color="BFBFBF" w:sz="4" w:space="0"/>
              <w:right w:val="single" w:color="D9D9D9"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c>
          <w:tcPr>
            <w:tcW w:w="4535" w:type="dxa"/>
            <w:tcBorders>
              <w:top w:val="single" w:color="D9D9D9" w:sz="4" w:space="0"/>
              <w:left w:val="single" w:color="D9D9D9" w:sz="4" w:space="0"/>
              <w:bottom w:val="single" w:color="BFBFBF" w:sz="4" w:space="0"/>
              <w:right w:val="single" w:color="D9D9D9"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c>
          <w:tcPr>
            <w:tcW w:w="2551" w:type="dxa"/>
            <w:tcBorders>
              <w:top w:val="single" w:color="D9D9D9" w:sz="4" w:space="0"/>
              <w:left w:val="single" w:color="D9D9D9" w:sz="4" w:space="0"/>
              <w:bottom w:val="single" w:color="BFBFBF" w:sz="4" w:space="0"/>
              <w:right w:val="single" w:color="BFBFBF" w:sz="4" w:space="0"/>
            </w:tcBorders>
            <w:vAlign w:val="center"/>
          </w:tcPr>
          <w:p>
            <w:pPr>
              <w:widowControl/>
              <w:spacing w:before="0" w:after="0" w:line="240" w:lineRule="auto"/>
              <w:jc w:val="center"/>
              <w:rPr>
                <w:rFonts w:ascii="Calibri" w:hAnsi="Calibri" w:eastAsia="Calibri"/>
                <w:kern w:val="0"/>
                <w:sz w:val="22"/>
                <w:szCs w:val="22"/>
                <w:lang w:val="fr-FR" w:eastAsia="en-US" w:bidi="ar-SA"/>
              </w:rPr>
            </w:pPr>
          </w:p>
        </w:tc>
      </w:tr>
    </w:tbl>
    <w:p>
      <w:pPr>
        <w:spacing w:before="0" w:after="0"/>
        <w:rPr>
          <w:rFonts w:cs="Calibri"/>
          <w:b/>
          <w:smallCaps/>
          <w:color w:val="404040"/>
          <w:sz w:val="28"/>
          <w:szCs w:val="28"/>
        </w:rPr>
      </w:pPr>
    </w:p>
    <w:p>
      <w:pPr>
        <w:spacing w:before="0" w:after="0"/>
        <w:rPr>
          <w:rFonts w:cs="Calibri"/>
          <w:color w:val="404040"/>
        </w:rPr>
      </w:pPr>
      <w:r>
        <w:br w:type="page"/>
      </w:r>
    </w:p>
    <w:p>
      <w:pPr>
        <w:spacing w:before="0" w:after="0"/>
        <w:jc w:val="center"/>
        <w:rPr>
          <w:rFonts w:cs="Calibri"/>
          <w:b/>
          <w:smallCaps/>
          <w:color w:val="404040"/>
          <w:sz w:val="40"/>
          <w:szCs w:val="40"/>
        </w:rPr>
      </w:pPr>
    </w:p>
    <w:tbl>
      <w:tblPr>
        <w:tblStyle w:val="20"/>
        <w:tblW w:w="992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9923" w:type="dxa"/>
            <w:tcBorders>
              <w:top w:val="nil"/>
              <w:left w:val="nil"/>
              <w:bottom w:val="nil"/>
              <w:right w:val="nil"/>
            </w:tcBorders>
            <w:shd w:val="clear" w:color="auto" w:fill="D60093"/>
          </w:tcPr>
          <w:p>
            <w:pPr>
              <w:widowControl/>
              <w:spacing w:before="0" w:after="0" w:line="240" w:lineRule="auto"/>
              <w:jc w:val="center"/>
              <w:rPr>
                <w:rFonts w:cs="Calibri"/>
                <w:b/>
                <w:color w:val="FFFFFF"/>
                <w:sz w:val="40"/>
                <w:szCs w:val="40"/>
              </w:rPr>
            </w:pPr>
            <w:r>
              <w:rPr>
                <w:rFonts w:eastAsia="Calibri" w:cstheme="minorHAnsi"/>
                <w:b/>
                <w:color w:val="FFFFFF" w:themeColor="background1"/>
                <w:kern w:val="0"/>
                <w:sz w:val="40"/>
                <w:szCs w:val="40"/>
                <w:lang w:val="fr-FR" w:eastAsia="en-US" w:bidi="ar-SA"/>
                <w14:textFill>
                  <w14:solidFill>
                    <w14:schemeClr w14:val="bg1"/>
                  </w14:solidFill>
                </w14:textFill>
              </w:rPr>
              <w:t>Déclaration sur l’honneur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20" w:hRule="atLeast"/>
        </w:trPr>
        <w:tc>
          <w:tcPr>
            <w:tcW w:w="9923" w:type="dxa"/>
            <w:tcBorders>
              <w:top w:val="nil"/>
              <w:left w:val="nil"/>
              <w:bottom w:val="single" w:color="D60093" w:sz="18" w:space="0"/>
              <w:right w:val="nil"/>
            </w:tcBorders>
          </w:tcPr>
          <w:p>
            <w:pPr>
              <w:widowControl/>
              <w:spacing w:before="0" w:after="0" w:line="240" w:lineRule="auto"/>
              <w:jc w:val="center"/>
              <w:rPr>
                <w:rFonts w:cs="Calibri"/>
                <w:b/>
                <w:color w:val="FFFFFF"/>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567" w:hRule="atLeast"/>
        </w:trPr>
        <w:tc>
          <w:tcPr>
            <w:tcW w:w="9923" w:type="dxa"/>
            <w:tcBorders>
              <w:top w:val="single" w:color="D60093" w:sz="18" w:space="0"/>
              <w:left w:val="nil"/>
              <w:bottom w:val="nil"/>
              <w:right w:val="nil"/>
            </w:tcBorders>
          </w:tcPr>
          <w:p>
            <w:pPr>
              <w:widowControl/>
              <w:spacing w:before="0" w:after="0" w:line="240" w:lineRule="auto"/>
              <w:jc w:val="left"/>
              <w:rPr>
                <w:rFonts w:cs="Calibri"/>
                <w:color w:val="404040"/>
                <w:lang w:eastAsia="fr-FR"/>
              </w:rPr>
            </w:pPr>
          </w:p>
        </w:tc>
      </w:tr>
    </w:tbl>
    <w:p>
      <w:pPr>
        <w:spacing w:before="0" w:after="0"/>
        <w:jc w:val="center"/>
        <w:rPr>
          <w:rFonts w:cs="Calibri"/>
          <w:b/>
          <w:smallCaps/>
          <w:color w:val="404040"/>
          <w:sz w:val="28"/>
          <w:szCs w:val="28"/>
        </w:rPr>
      </w:pPr>
    </w:p>
    <w:p>
      <w:pPr>
        <w:spacing w:before="0" w:after="0"/>
        <w:rPr>
          <w:rFonts w:cs="Calibri"/>
          <w:color w:val="404040"/>
          <w:sz w:val="24"/>
          <w:szCs w:val="24"/>
        </w:rPr>
      </w:pPr>
    </w:p>
    <w:p>
      <w:pPr>
        <w:spacing w:before="0" w:after="0"/>
        <w:rPr>
          <w:rFonts w:cs="Calibri"/>
          <w:color w:val="404040"/>
          <w:sz w:val="24"/>
          <w:szCs w:val="24"/>
        </w:rPr>
      </w:pPr>
    </w:p>
    <w:p>
      <w:pPr>
        <w:spacing w:before="0" w:after="0"/>
        <w:rPr>
          <w:rFonts w:cs="Calibri"/>
          <w:color w:val="404040"/>
          <w:sz w:val="24"/>
          <w:szCs w:val="24"/>
        </w:rPr>
      </w:pPr>
      <w:r>
        <w:rPr>
          <w:rFonts w:cstheme="minorHAnsi"/>
          <w:color w:val="404040" w:themeColor="text1" w:themeTint="BF"/>
          <w:sz w:val="24"/>
          <w:szCs w:val="24"/>
          <w14:textFill>
            <w14:solidFill>
              <w14:schemeClr w14:val="tx1">
                <w14:lumMod w14:val="75000"/>
                <w14:lumOff w14:val="25000"/>
              </w14:schemeClr>
            </w14:solidFill>
          </w14:textFill>
        </w:rPr>
        <mc:AlternateContent>
          <mc:Choice Requires="wps">
            <w:drawing>
              <wp:anchor distT="0" distB="0" distL="0" distR="0" simplePos="0" relativeHeight="251659264" behindDoc="0" locked="0" layoutInCell="0" allowOverlap="1">
                <wp:simplePos x="0" y="0"/>
                <wp:positionH relativeFrom="column">
                  <wp:posOffset>2011045</wp:posOffset>
                </wp:positionH>
                <wp:positionV relativeFrom="paragraph">
                  <wp:posOffset>123190</wp:posOffset>
                </wp:positionV>
                <wp:extent cx="3618865" cy="388620"/>
                <wp:effectExtent l="0" t="0" r="0" b="0"/>
                <wp:wrapNone/>
                <wp:docPr id="18" name="Zone de texte 2"/>
                <wp:cNvGraphicFramePr/>
                <a:graphic xmlns:a="http://schemas.openxmlformats.org/drawingml/2006/main">
                  <a:graphicData uri="http://schemas.microsoft.com/office/word/2010/wordprocessingShape">
                    <wps:wsp>
                      <wps:cNvSpPr/>
                      <wps:spPr>
                        <a:xfrm>
                          <a:off x="0" y="0"/>
                          <a:ext cx="3618720" cy="388800"/>
                        </a:xfrm>
                        <a:prstGeom prst="rect">
                          <a:avLst/>
                        </a:prstGeom>
                        <a:noFill/>
                        <a:ln w="9525">
                          <a:noFill/>
                        </a:ln>
                      </wps:spPr>
                      <wps:style>
                        <a:lnRef idx="0">
                          <a:srgbClr val="FFFFFF"/>
                        </a:lnRef>
                        <a:fillRef idx="0">
                          <a:srgbClr val="FFFFFF"/>
                        </a:fillRef>
                        <a:effectRef idx="0">
                          <a:srgbClr val="FFFFFF"/>
                        </a:effectRef>
                        <a:fontRef idx="minor"/>
                      </wps:style>
                      <wps:txbx>
                        <w:txbxContent>
                          <w:p>
                            <w:pPr>
                              <w:pStyle w:val="19"/>
                              <w:spacing w:before="0" w:after="160"/>
                              <w:rPr>
                                <w:b/>
                                <w:bCs/>
                                <w:color w:val="404040"/>
                                <w:sz w:val="24"/>
                                <w:szCs w:val="24"/>
                              </w:rPr>
                            </w:pPr>
                            <w:sdt>
                              <w:sdtPr>
                                <w:rPr>
                                  <w:b/>
                                  <w:bCs/>
                                  <w:sz w:val="24"/>
                                  <w:szCs w:val="24"/>
                                </w:rPr>
                                <w:alias w:val="Déclaration_dénomination"/>
                                <w:id w:val="324430669"/>
                              </w:sdtPr>
                              <w:sdtEndPr>
                                <w:rPr>
                                  <w:b/>
                                  <w:bCs/>
                                  <w:sz w:val="24"/>
                                  <w:szCs w:val="24"/>
                                </w:rPr>
                              </w:sdtEndPr>
                              <w:sdtContent>
                                <w:r>
                                  <w:rPr>
                                    <w:rFonts w:hint="default"/>
                                    <w:b/>
                                    <w:bCs/>
                                    <w:sz w:val="24"/>
                                    <w:szCs w:val="24"/>
                                    <w:lang w:val="fr-FR"/>
                                  </w:rPr>
                                  <w:t>enzo miraglio</w:t>
                                </w:r>
                              </w:sdtContent>
                            </w:sdt>
                          </w:p>
                        </w:txbxContent>
                      </wps:txbx>
                      <wps:bodyPr anchor="t">
                        <a:noAutofit/>
                      </wps:bodyPr>
                    </wps:wsp>
                  </a:graphicData>
                </a:graphic>
              </wp:anchor>
            </w:drawing>
          </mc:Choice>
          <mc:Fallback>
            <w:pict>
              <v:rect id="Zone de texte 2" o:spid="_x0000_s1026" o:spt="1" style="position:absolute;left:0pt;margin-left:158.35pt;margin-top:9.7pt;height:30.6pt;width:284.95pt;z-index:251659264;mso-width-relative:page;mso-height-relative:page;" filled="f" stroked="f" coordsize="21600,21600" o:allowincell="f" o:gfxdata="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tTcX&#10;ItkAAAAJAQAADwAAAAAAAAABACAAAAAiAAAAZHJzL2Rvd25yZXYueG1sUEsBAhQAFAAAAAgAh07i&#10;QCZ/JIevAQAAawMAAA4AAAAAAAAAAQAgAAAAKAEAAGRycy9lMm9Eb2MueG1sUEsFBgAAAAAGAAYA&#10;WQEAAEkFAAAAAA==&#10;">
                <v:fill on="f" focussize="0,0"/>
                <v:stroke on="f"/>
                <v:imagedata o:title=""/>
                <o:lock v:ext="edit" aspectratio="f"/>
                <v:textbox>
                  <w:txbxContent>
                    <w:p>
                      <w:pPr>
                        <w:pStyle w:val="19"/>
                        <w:spacing w:before="0" w:after="160"/>
                        <w:rPr>
                          <w:b/>
                          <w:bCs/>
                          <w:color w:val="404040"/>
                          <w:sz w:val="24"/>
                          <w:szCs w:val="24"/>
                        </w:rPr>
                      </w:pPr>
                      <w:sdt>
                        <w:sdtPr>
                          <w:rPr>
                            <w:b/>
                            <w:bCs/>
                            <w:sz w:val="24"/>
                            <w:szCs w:val="24"/>
                          </w:rPr>
                          <w:alias w:val="Déclaration_dénomination"/>
                          <w:id w:val="324430669"/>
                        </w:sdtPr>
                        <w:sdtEndPr>
                          <w:rPr>
                            <w:b/>
                            <w:bCs/>
                            <w:sz w:val="24"/>
                            <w:szCs w:val="24"/>
                          </w:rPr>
                        </w:sdtEndPr>
                        <w:sdtContent>
                          <w:r>
                            <w:rPr>
                              <w:rFonts w:hint="default"/>
                              <w:b/>
                              <w:bCs/>
                              <w:sz w:val="24"/>
                              <w:szCs w:val="24"/>
                              <w:lang w:val="fr-FR"/>
                            </w:rPr>
                            <w:t>enzo miraglio</w:t>
                          </w:r>
                        </w:sdtContent>
                      </w:sdt>
                    </w:p>
                  </w:txbxContent>
                </v:textbox>
              </v:rect>
            </w:pict>
          </mc:Fallback>
        </mc:AlternateContent>
      </w:r>
    </w:p>
    <w:p>
      <w:pPr>
        <w:tabs>
          <w:tab w:val="right" w:leader="dot" w:pos="8931"/>
        </w:tabs>
        <w:spacing w:before="0" w:after="0" w:line="480" w:lineRule="auto"/>
        <w:rPr>
          <w:rFonts w:cs="Calibri"/>
          <w:color w:val="404040"/>
          <w:sz w:val="24"/>
          <w:szCs w:val="24"/>
        </w:rPr>
      </w:pPr>
      <w:r>
        <w:rPr>
          <w:rFonts w:cstheme="minorHAnsi"/>
          <w:color w:val="404040" w:themeColor="text1" w:themeTint="BF"/>
          <w:sz w:val="24"/>
          <w:szCs w:val="24"/>
          <w14:textFill>
            <w14:solidFill>
              <w14:schemeClr w14:val="tx1">
                <w14:lumMod w14:val="75000"/>
                <w14:lumOff w14:val="25000"/>
              </w14:schemeClr>
            </w14:solidFill>
          </w14:textFill>
        </w:rPr>
        <w:t xml:space="preserve">Je soussigné(e) [prénom et nom] </w:t>
      </w:r>
      <w:r>
        <w:rPr>
          <w:rFonts w:cstheme="minorHAnsi"/>
          <w:color w:val="BFBFBF" w:themeColor="background1" w:themeShade="BF"/>
          <w:sz w:val="24"/>
          <w:szCs w:val="24"/>
        </w:rPr>
        <w:tab/>
      </w:r>
      <w:r>
        <w:rPr>
          <w:rFonts w:cstheme="minorHAnsi"/>
          <w:color w:val="404040" w:themeColor="text1" w:themeTint="BF"/>
          <w:sz w:val="24"/>
          <w:szCs w:val="24"/>
          <w14:textFill>
            <w14:solidFill>
              <w14:schemeClr w14:val="tx1">
                <w14:lumMod w14:val="75000"/>
                <w14:lumOff w14:val="25000"/>
              </w14:schemeClr>
            </w14:solidFill>
          </w14:textFill>
        </w:rPr>
        <w:t>,</w:t>
      </w:r>
    </w:p>
    <w:p>
      <w:pPr>
        <w:spacing w:before="0" w:after="0" w:line="480" w:lineRule="auto"/>
        <w:rPr>
          <w:rFonts w:cs="Calibri"/>
          <w:color w:val="404040"/>
          <w:sz w:val="24"/>
          <w:szCs w:val="24"/>
        </w:rPr>
      </w:pPr>
      <w:r>
        <w:rPr>
          <w:rFonts w:cstheme="minorHAnsi"/>
          <w:color w:val="404040" w:themeColor="text1" w:themeTint="BF"/>
          <w:sz w:val="24"/>
          <w:szCs w:val="24"/>
          <w14:textFill>
            <w14:solidFill>
              <w14:schemeClr w14:val="tx1">
                <w14:lumMod w14:val="75000"/>
                <w14:lumOff w14:val="25000"/>
              </w14:schemeClr>
            </w14:solidFill>
          </w14:textFill>
        </w:rPr>
        <w:t>déclare sur l’honneur que les renseignements fournis dans ce dossier sont exacts et que je suis l’auteur(e) des réalisations jointes.</w:t>
      </w:r>
    </w:p>
    <w:p>
      <w:pPr>
        <w:spacing w:line="360" w:lineRule="auto"/>
        <w:rPr>
          <w:rFonts w:cs="Calibri"/>
          <w:color w:val="404040"/>
          <w:sz w:val="24"/>
          <w:szCs w:val="24"/>
        </w:rPr>
      </w:pPr>
    </w:p>
    <w:p>
      <w:pPr>
        <w:spacing w:line="360" w:lineRule="auto"/>
        <w:rPr>
          <w:rFonts w:cs="Calibri"/>
          <w:color w:val="404040"/>
          <w:sz w:val="24"/>
          <w:szCs w:val="24"/>
        </w:rPr>
      </w:pPr>
      <w:r>
        <w:rPr>
          <w:rFonts w:cstheme="minorHAnsi"/>
          <w:color w:val="404040" w:themeColor="text1" w:themeTint="BF"/>
          <w:sz w:val="24"/>
          <w:szCs w:val="24"/>
          <w14:textFill>
            <w14:solidFill>
              <w14:schemeClr w14:val="tx1">
                <w14:lumMod w14:val="75000"/>
                <w14:lumOff w14:val="25000"/>
              </w14:schemeClr>
            </w14:solidFill>
          </w14:textFill>
        </w:rPr>
        <mc:AlternateContent>
          <mc:Choice Requires="wps">
            <w:drawing>
              <wp:anchor distT="0" distB="0" distL="0" distR="0" simplePos="0" relativeHeight="251659264" behindDoc="0" locked="0" layoutInCell="0" allowOverlap="1">
                <wp:simplePos x="0" y="0"/>
                <wp:positionH relativeFrom="column">
                  <wp:posOffset>3527425</wp:posOffset>
                </wp:positionH>
                <wp:positionV relativeFrom="paragraph">
                  <wp:posOffset>307340</wp:posOffset>
                </wp:positionV>
                <wp:extent cx="2188845" cy="494665"/>
                <wp:effectExtent l="0" t="0" r="0" b="635"/>
                <wp:wrapNone/>
                <wp:docPr id="20" name="Zone de texte 2"/>
                <wp:cNvGraphicFramePr/>
                <a:graphic xmlns:a="http://schemas.openxmlformats.org/drawingml/2006/main">
                  <a:graphicData uri="http://schemas.microsoft.com/office/word/2010/wordprocessingShape">
                    <wps:wsp>
                      <wps:cNvSpPr/>
                      <wps:spPr>
                        <a:xfrm>
                          <a:off x="0" y="0"/>
                          <a:ext cx="2188800" cy="494640"/>
                        </a:xfrm>
                        <a:prstGeom prst="rect">
                          <a:avLst/>
                        </a:prstGeom>
                        <a:noFill/>
                        <a:ln w="9360">
                          <a:noFill/>
                        </a:ln>
                      </wps:spPr>
                      <wps:style>
                        <a:lnRef idx="0">
                          <a:srgbClr val="FFFFFF"/>
                        </a:lnRef>
                        <a:fillRef idx="0">
                          <a:srgbClr val="FFFFFF"/>
                        </a:fillRef>
                        <a:effectRef idx="0">
                          <a:srgbClr val="FFFFFF"/>
                        </a:effectRef>
                        <a:fontRef idx="minor"/>
                      </wps:style>
                      <wps:txbx>
                        <w:txbxContent>
                          <w:p>
                            <w:pPr>
                              <w:pStyle w:val="19"/>
                              <w:spacing w:before="0" w:after="160"/>
                              <w:rPr>
                                <w:color w:val="404040"/>
                                <w:sz w:val="24"/>
                                <w:szCs w:val="24"/>
                              </w:rPr>
                            </w:pPr>
                            <w:sdt>
                              <w:sdtPr>
                                <w:rPr>
                                  <w:b/>
                                  <w:bCs/>
                                  <w:sz w:val="24"/>
                                  <w:szCs w:val="24"/>
                                </w:rPr>
                                <w:alias w:val="Déclaration_Le :"/>
                                <w:id w:val="999633795"/>
                                <w:date w:fullDate="2023-04-19T00:00:00Z">
                                  <w:dateFormat w:val="dd/MM/yyyy"/>
                                  <w:lid w:val="fr-FR"/>
                                  <w:storeMappedDataAs w:val="datetime"/>
                                  <w:calendar w:val="gregorian"/>
                                </w:date>
                              </w:sdtPr>
                              <w:sdtContent>
                                <w:r>
                                  <w:rPr>
                                    <w:rFonts w:asciiTheme="minorHAnsi" w:hAnsiTheme="minorHAnsi" w:eastAsiaTheme="minorHAnsi" w:cstheme="minorBidi"/>
                                    <w:b/>
                                    <w:bCs/>
                                    <w:color w:val="auto"/>
                                    <w:kern w:val="0"/>
                                    <w:sz w:val="24"/>
                                    <w:szCs w:val="24"/>
                                    <w:lang w:val="fr-FR" w:eastAsia="en-US" w:bidi="ar-SA"/>
                                  </w:rPr>
                                  <w:t>19/04/2023</w:t>
                                </w:r>
                              </w:sdtContent>
                            </w:sdt>
                          </w:p>
                        </w:txbxContent>
                      </wps:txbx>
                      <wps:bodyPr anchor="t">
                        <a:noAutofit/>
                      </wps:bodyPr>
                    </wps:wsp>
                  </a:graphicData>
                </a:graphic>
              </wp:anchor>
            </w:drawing>
          </mc:Choice>
          <mc:Fallback>
            <w:pict>
              <v:rect id="Zone de texte 2" o:spid="_x0000_s1026" o:spt="1" style="position:absolute;left:0pt;margin-left:277.75pt;margin-top:24.2pt;height:38.95pt;width:172.35pt;z-index:251659264;mso-width-relative:page;mso-height-relative:page;" filled="f" stroked="f" coordsize="21600,21600" o:allowincell="f" o:gfxdata="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w2vktNcA&#10;AAAKAQAADwAAAAAAAAABACAAAAAiAAAAZHJzL2Rvd25yZXYueG1sUEsBAhQAFAAAAAgAh07iQAyX&#10;nnKuAQAAawMAAA4AAAAAAAAAAQAgAAAAJgEAAGRycy9lMm9Eb2MueG1sUEsFBgAAAAAGAAYAWQEA&#10;AEYFAAAAAA==&#10;">
                <v:fill on="f" focussize="0,0"/>
                <v:stroke on="f" weight="0.737007874015748pt"/>
                <v:imagedata o:title=""/>
                <o:lock v:ext="edit" aspectratio="f"/>
                <v:textbox>
                  <w:txbxContent>
                    <w:p>
                      <w:pPr>
                        <w:pStyle w:val="19"/>
                        <w:spacing w:before="0" w:after="160"/>
                        <w:rPr>
                          <w:color w:val="404040"/>
                          <w:sz w:val="24"/>
                          <w:szCs w:val="24"/>
                        </w:rPr>
                      </w:pPr>
                      <w:sdt>
                        <w:sdtPr>
                          <w:rPr>
                            <w:b/>
                            <w:bCs/>
                            <w:sz w:val="24"/>
                            <w:szCs w:val="24"/>
                          </w:rPr>
                          <w:alias w:val="Déclaration_Le :"/>
                          <w:id w:val="999633795"/>
                          <w:date w:fullDate="2023-04-19T00:00:00Z">
                            <w:dateFormat w:val="dd/MM/yyyy"/>
                            <w:lid w:val="fr-FR"/>
                            <w:storeMappedDataAs w:val="datetime"/>
                            <w:calendar w:val="gregorian"/>
                          </w:date>
                        </w:sdtPr>
                        <w:sdtContent>
                          <w:r>
                            <w:rPr>
                              <w:rFonts w:asciiTheme="minorHAnsi" w:hAnsiTheme="minorHAnsi" w:eastAsiaTheme="minorHAnsi" w:cstheme="minorBidi"/>
                              <w:b/>
                              <w:bCs/>
                              <w:color w:val="auto"/>
                              <w:kern w:val="0"/>
                              <w:sz w:val="24"/>
                              <w:szCs w:val="24"/>
                              <w:lang w:val="fr-FR" w:eastAsia="en-US" w:bidi="ar-SA"/>
                            </w:rPr>
                            <w:t>19/04/2023</w:t>
                          </w:r>
                        </w:sdtContent>
                      </w:sdt>
                    </w:p>
                  </w:txbxContent>
                </v:textbox>
              </v:rect>
            </w:pict>
          </mc:Fallback>
        </mc:AlternateContent>
      </w:r>
      <w:r>
        <w:rPr>
          <w:rFonts w:cstheme="minorHAnsi"/>
          <w:color w:val="404040" w:themeColor="text1" w:themeTint="BF"/>
          <w:sz w:val="24"/>
          <w:szCs w:val="24"/>
          <w14:textFill>
            <w14:solidFill>
              <w14:schemeClr w14:val="tx1">
                <w14:lumMod w14:val="75000"/>
                <w14:lumOff w14:val="25000"/>
              </w14:schemeClr>
            </w14:solidFill>
          </w14:textFill>
        </w:rPr>
        <mc:AlternateContent>
          <mc:Choice Requires="wps">
            <w:drawing>
              <wp:anchor distT="0" distB="2540" distL="0" distR="0" simplePos="0" relativeHeight="251659264" behindDoc="0" locked="0" layoutInCell="0" allowOverlap="1">
                <wp:simplePos x="0" y="0"/>
                <wp:positionH relativeFrom="column">
                  <wp:posOffset>365125</wp:posOffset>
                </wp:positionH>
                <wp:positionV relativeFrom="paragraph">
                  <wp:posOffset>330200</wp:posOffset>
                </wp:positionV>
                <wp:extent cx="2961640" cy="415925"/>
                <wp:effectExtent l="0" t="0" r="0" b="3175"/>
                <wp:wrapNone/>
                <wp:docPr id="22" name="Zone de texte 2"/>
                <wp:cNvGraphicFramePr/>
                <a:graphic xmlns:a="http://schemas.openxmlformats.org/drawingml/2006/main">
                  <a:graphicData uri="http://schemas.microsoft.com/office/word/2010/wordprocessingShape">
                    <wps:wsp>
                      <wps:cNvSpPr/>
                      <wps:spPr>
                        <a:xfrm>
                          <a:off x="0" y="0"/>
                          <a:ext cx="2961720" cy="415800"/>
                        </a:xfrm>
                        <a:prstGeom prst="rect">
                          <a:avLst/>
                        </a:prstGeom>
                        <a:noFill/>
                        <a:ln w="9525">
                          <a:noFill/>
                        </a:ln>
                      </wps:spPr>
                      <wps:style>
                        <a:lnRef idx="0">
                          <a:srgbClr val="FFFFFF"/>
                        </a:lnRef>
                        <a:fillRef idx="0">
                          <a:srgbClr val="FFFFFF"/>
                        </a:fillRef>
                        <a:effectRef idx="0">
                          <a:srgbClr val="FFFFFF"/>
                        </a:effectRef>
                        <a:fontRef idx="minor"/>
                      </wps:style>
                      <wps:txbx>
                        <w:txbxContent>
                          <w:p>
                            <w:pPr>
                              <w:pStyle w:val="19"/>
                              <w:spacing w:before="0" w:after="160"/>
                              <w:rPr>
                                <w:b/>
                                <w:bCs/>
                                <w:color w:val="404040"/>
                                <w:sz w:val="24"/>
                                <w:szCs w:val="24"/>
                              </w:rPr>
                            </w:pPr>
                            <w:sdt>
                              <w:sdtPr>
                                <w:rPr>
                                  <w:b/>
                                  <w:bCs/>
                                  <w:sz w:val="24"/>
                                  <w:szCs w:val="24"/>
                                </w:rPr>
                                <w:alias w:val="Déclaration_fait à :"/>
                                <w:id w:val="539878908"/>
                              </w:sdtPr>
                              <w:sdtEndPr>
                                <w:rPr>
                                  <w:b/>
                                  <w:bCs/>
                                  <w:sz w:val="24"/>
                                  <w:szCs w:val="24"/>
                                </w:rPr>
                              </w:sdtEndPr>
                              <w:sdtContent>
                                <w:r>
                                  <w:rPr>
                                    <w:rFonts w:hint="default"/>
                                    <w:b/>
                                    <w:bCs/>
                                    <w:sz w:val="24"/>
                                    <w:szCs w:val="24"/>
                                    <w:lang w:val="fr-FR"/>
                                  </w:rPr>
                                  <w:t>Toulouse</w:t>
                                </w:r>
                              </w:sdtContent>
                            </w:sdt>
                          </w:p>
                        </w:txbxContent>
                      </wps:txbx>
                      <wps:bodyPr anchor="t">
                        <a:noAutofit/>
                      </wps:bodyPr>
                    </wps:wsp>
                  </a:graphicData>
                </a:graphic>
              </wp:anchor>
            </w:drawing>
          </mc:Choice>
          <mc:Fallback>
            <w:pict>
              <v:rect id="Zone de texte 2" o:spid="_x0000_s1026" o:spt="1" style="position:absolute;left:0pt;margin-left:28.75pt;margin-top:26pt;height:32.75pt;width:233.2pt;z-index:251659264;mso-width-relative:page;mso-height-relative:page;" filled="f" stroked="f" coordsize="21600,21600" o:allowincell="f" o:gfxdata="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DHY6&#10;w9kAAAAJAQAADwAAAAAAAAABACAAAAAiAAAAZHJzL2Rvd25yZXYueG1sUEsBAhQAFAAAAAgAh07i&#10;QAzSqGyvAQAAawMAAA4AAAAAAAAAAQAgAAAAKAEAAGRycy9lMm9Eb2MueG1sUEsFBgAAAAAGAAYA&#10;WQEAAEkFAAAAAA==&#10;">
                <v:fill on="f" focussize="0,0"/>
                <v:stroke on="f"/>
                <v:imagedata o:title=""/>
                <o:lock v:ext="edit" aspectratio="f"/>
                <v:textbox>
                  <w:txbxContent>
                    <w:p>
                      <w:pPr>
                        <w:pStyle w:val="19"/>
                        <w:spacing w:before="0" w:after="160"/>
                        <w:rPr>
                          <w:b/>
                          <w:bCs/>
                          <w:color w:val="404040"/>
                          <w:sz w:val="24"/>
                          <w:szCs w:val="24"/>
                        </w:rPr>
                      </w:pPr>
                      <w:sdt>
                        <w:sdtPr>
                          <w:rPr>
                            <w:b/>
                            <w:bCs/>
                            <w:sz w:val="24"/>
                            <w:szCs w:val="24"/>
                          </w:rPr>
                          <w:alias w:val="Déclaration_fait à :"/>
                          <w:id w:val="539878908"/>
                        </w:sdtPr>
                        <w:sdtEndPr>
                          <w:rPr>
                            <w:b/>
                            <w:bCs/>
                            <w:sz w:val="24"/>
                            <w:szCs w:val="24"/>
                          </w:rPr>
                        </w:sdtEndPr>
                        <w:sdtContent>
                          <w:r>
                            <w:rPr>
                              <w:rFonts w:hint="default"/>
                              <w:b/>
                              <w:bCs/>
                              <w:sz w:val="24"/>
                              <w:szCs w:val="24"/>
                              <w:lang w:val="fr-FR"/>
                            </w:rPr>
                            <w:t>Toulouse</w:t>
                          </w:r>
                        </w:sdtContent>
                      </w:sdt>
                    </w:p>
                  </w:txbxContent>
                </v:textbox>
              </v:rect>
            </w:pict>
          </mc:Fallback>
        </mc:AlternateContent>
      </w:r>
    </w:p>
    <w:p>
      <w:pPr>
        <w:tabs>
          <w:tab w:val="right" w:leader="dot" w:pos="5529"/>
          <w:tab w:val="right" w:leader="dot" w:pos="9072"/>
        </w:tabs>
        <w:spacing w:line="360" w:lineRule="auto"/>
        <w:rPr>
          <w:rFonts w:cs="Calibri"/>
          <w:color w:val="BFBFBF"/>
          <w:sz w:val="24"/>
          <w:szCs w:val="24"/>
        </w:rPr>
      </w:pPr>
      <w:r>
        <w:rPr>
          <w:rFonts w:cstheme="minorHAnsi"/>
          <w:color w:val="404040" w:themeColor="text1" w:themeTint="BF"/>
          <w:sz w:val="24"/>
          <w:szCs w:val="24"/>
          <w14:textFill>
            <w14:solidFill>
              <w14:schemeClr w14:val="tx1">
                <w14:lumMod w14:val="75000"/>
                <w14:lumOff w14:val="25000"/>
              </w14:schemeClr>
            </w14:solidFill>
          </w14:textFill>
        </w:rPr>
        <w:t xml:space="preserve">Fait à </w:t>
      </w:r>
      <w:r>
        <w:rPr>
          <w:rFonts w:cstheme="minorHAnsi"/>
          <w:color w:val="BFBFBF" w:themeColor="background1" w:themeShade="BF"/>
          <w:sz w:val="24"/>
          <w:szCs w:val="24"/>
        </w:rPr>
        <w:tab/>
      </w:r>
      <w:r>
        <w:rPr>
          <w:rFonts w:cstheme="minorHAnsi"/>
          <w:color w:val="BFBFBF" w:themeColor="background1" w:themeShade="BF"/>
          <w:sz w:val="24"/>
          <w:szCs w:val="24"/>
        </w:rPr>
        <w:t xml:space="preserve"> </w:t>
      </w:r>
      <w:r>
        <w:rPr>
          <w:rFonts w:cstheme="minorHAnsi"/>
          <w:color w:val="404040" w:themeColor="text1" w:themeTint="BF"/>
          <w:sz w:val="24"/>
          <w:szCs w:val="24"/>
          <w14:textFill>
            <w14:solidFill>
              <w14:schemeClr w14:val="tx1">
                <w14:lumMod w14:val="75000"/>
                <w14:lumOff w14:val="25000"/>
              </w14:schemeClr>
            </w14:solidFill>
          </w14:textFill>
        </w:rPr>
        <w:t>le</w:t>
      </w:r>
      <w:r>
        <w:rPr>
          <w:rFonts w:cstheme="minorHAnsi"/>
          <w:color w:val="BFBFBF" w:themeColor="background1" w:themeShade="BF"/>
          <w:sz w:val="24"/>
          <w:szCs w:val="24"/>
        </w:rPr>
        <w:t xml:space="preserve"> </w:t>
      </w:r>
      <w:r>
        <w:rPr>
          <w:rFonts w:cstheme="minorHAnsi"/>
          <w:color w:val="BFBFBF" w:themeColor="background1" w:themeShade="BF"/>
          <w:sz w:val="24"/>
          <w:szCs w:val="24"/>
        </w:rPr>
        <w:tab/>
      </w:r>
    </w:p>
    <w:p>
      <w:pPr>
        <w:tabs>
          <w:tab w:val="right" w:leader="dot" w:pos="4395"/>
          <w:tab w:val="right" w:leader="dot" w:pos="9072"/>
        </w:tabs>
        <w:spacing w:line="360" w:lineRule="auto"/>
        <w:rPr>
          <w:rFonts w:cs="Calibri"/>
          <w:color w:val="404040"/>
          <w:sz w:val="24"/>
          <w:szCs w:val="24"/>
        </w:rPr>
      </w:pPr>
      <w:r>
        <w:rPr>
          <w:rFonts w:cstheme="minorHAnsi"/>
          <w:color w:val="404040" w:themeColor="text1" w:themeTint="BF"/>
          <w:sz w:val="24"/>
          <w:szCs w:val="24"/>
          <w14:textFill>
            <w14:solidFill>
              <w14:schemeClr w14:val="tx1">
                <w14:lumMod w14:val="75000"/>
                <w14:lumOff w14:val="25000"/>
              </w14:schemeClr>
            </w14:solidFill>
          </w14:textFill>
        </w:rPr>
        <w:t>pour faire valoir ce que de droit.</w:t>
      </w:r>
    </w:p>
    <w:p>
      <w:pPr>
        <w:spacing w:line="360" w:lineRule="auto"/>
        <w:rPr>
          <w:rFonts w:cs="Calibri"/>
          <w:color w:val="404040"/>
          <w:sz w:val="24"/>
          <w:szCs w:val="24"/>
        </w:rPr>
      </w:pPr>
      <w:r>
        <w:rPr>
          <w:rFonts w:hint="default" w:cs="Calibri"/>
          <w:color w:val="404040"/>
          <w:lang w:val="fr-FR"/>
        </w:rPr>
        <w:drawing>
          <wp:anchor distT="0" distB="0" distL="114300" distR="114300" simplePos="0" relativeHeight="251660288" behindDoc="1" locked="0" layoutInCell="1" allowOverlap="1">
            <wp:simplePos x="0" y="0"/>
            <wp:positionH relativeFrom="column">
              <wp:posOffset>962660</wp:posOffset>
            </wp:positionH>
            <wp:positionV relativeFrom="paragraph">
              <wp:posOffset>263525</wp:posOffset>
            </wp:positionV>
            <wp:extent cx="1131570" cy="525780"/>
            <wp:effectExtent l="0" t="0" r="11430" b="7620"/>
            <wp:wrapThrough wrapText="bothSides">
              <wp:wrapPolygon>
                <wp:start x="0" y="0"/>
                <wp:lineTo x="0" y="21130"/>
                <wp:lineTo x="21091" y="21130"/>
                <wp:lineTo x="21091" y="0"/>
                <wp:lineTo x="0" y="0"/>
              </wp:wrapPolygon>
            </wp:wrapThrough>
            <wp:docPr id="15" name="Image 15" descr="Capture d'écran 2023-04-19 005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Capture d'écran 2023-04-19 005549"/>
                    <pic:cNvPicPr>
                      <a:picLocks noChangeAspect="1"/>
                    </pic:cNvPicPr>
                  </pic:nvPicPr>
                  <pic:blipFill>
                    <a:blip r:embed="rId16"/>
                    <a:stretch>
                      <a:fillRect/>
                    </a:stretch>
                  </pic:blipFill>
                  <pic:spPr>
                    <a:xfrm>
                      <a:off x="0" y="0"/>
                      <a:ext cx="1131570" cy="525780"/>
                    </a:xfrm>
                    <a:prstGeom prst="rect">
                      <a:avLst/>
                    </a:prstGeom>
                  </pic:spPr>
                </pic:pic>
              </a:graphicData>
            </a:graphic>
          </wp:anchor>
        </w:drawing>
      </w:r>
    </w:p>
    <w:p>
      <w:pPr>
        <w:spacing w:line="360" w:lineRule="auto"/>
        <w:rPr>
          <w:rFonts w:cs="Calibri"/>
          <w:color w:val="404040"/>
          <w:sz w:val="24"/>
          <w:szCs w:val="24"/>
        </w:rPr>
      </w:pPr>
      <w:r>
        <w:rPr>
          <w:rFonts w:cstheme="minorHAnsi"/>
          <w:color w:val="404040" w:themeColor="text1" w:themeTint="BF"/>
          <w:sz w:val="24"/>
          <w:szCs w:val="24"/>
          <w14:textFill>
            <w14:solidFill>
              <w14:schemeClr w14:val="tx1">
                <w14:lumMod w14:val="75000"/>
                <w14:lumOff w14:val="25000"/>
              </w14:schemeClr>
            </w14:solidFill>
          </w14:textFill>
        </w:rPr>
        <w:t>Signature :</w:t>
      </w:r>
    </w:p>
    <w:p>
      <w:pPr>
        <w:spacing w:before="0" w:after="0"/>
        <w:rPr>
          <w:rFonts w:cs="Calibri"/>
          <w:color w:val="404040"/>
          <w:sz w:val="24"/>
          <w:szCs w:val="24"/>
        </w:rPr>
      </w:pPr>
    </w:p>
    <w:p>
      <w:pPr>
        <w:rPr>
          <w:rFonts w:hint="default" w:cs="Calibri"/>
          <w:color w:val="404040"/>
          <w:lang w:val="fr-FR"/>
        </w:rPr>
      </w:pPr>
      <w:r>
        <w:br w:type="page"/>
      </w:r>
    </w:p>
    <w:p>
      <w:pPr>
        <w:spacing w:before="0" w:after="0"/>
        <w:rPr>
          <w:rFonts w:cs="Calibri"/>
          <w:b/>
          <w:smallCaps/>
          <w:color w:val="404040"/>
          <w:sz w:val="40"/>
          <w:szCs w:val="28"/>
        </w:rPr>
      </w:pPr>
    </w:p>
    <w:tbl>
      <w:tblPr>
        <w:tblStyle w:val="20"/>
        <w:tblW w:w="992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9923" w:type="dxa"/>
            <w:tcBorders>
              <w:top w:val="nil"/>
              <w:left w:val="nil"/>
              <w:bottom w:val="nil"/>
              <w:right w:val="nil"/>
            </w:tcBorders>
            <w:shd w:val="clear" w:color="auto" w:fill="D60093"/>
          </w:tcPr>
          <w:p>
            <w:pPr>
              <w:widowControl/>
              <w:spacing w:before="0" w:after="0" w:line="240" w:lineRule="auto"/>
              <w:jc w:val="center"/>
              <w:rPr>
                <w:rFonts w:cs="Calibri"/>
                <w:b/>
                <w:color w:val="FFFFFF"/>
                <w:sz w:val="40"/>
                <w:szCs w:val="40"/>
              </w:rPr>
            </w:pPr>
            <w:r>
              <w:rPr>
                <w:rFonts w:eastAsia="Calibri" w:cstheme="minorHAnsi"/>
                <w:b/>
                <w:color w:val="FFFFFF" w:themeColor="background1"/>
                <w:kern w:val="0"/>
                <w:sz w:val="40"/>
                <w:szCs w:val="40"/>
                <w:lang w:val="fr-FR" w:eastAsia="en-US" w:bidi="ar-SA"/>
                <w14:textFill>
                  <w14:solidFill>
                    <w14:schemeClr w14:val="bg1"/>
                  </w14:solidFill>
                </w14:textFill>
              </w:rPr>
              <w:t xml:space="preserve">Documents illustrant la pratique professionnelle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20" w:hRule="atLeast"/>
        </w:trPr>
        <w:tc>
          <w:tcPr>
            <w:tcW w:w="9923" w:type="dxa"/>
            <w:tcBorders>
              <w:top w:val="nil"/>
              <w:left w:val="nil"/>
              <w:bottom w:val="single" w:color="D60093" w:sz="18" w:space="0"/>
              <w:right w:val="nil"/>
            </w:tcBorders>
          </w:tcPr>
          <w:p>
            <w:pPr>
              <w:widowControl/>
              <w:spacing w:before="0" w:after="0" w:line="240" w:lineRule="auto"/>
              <w:jc w:val="center"/>
              <w:rPr>
                <w:rFonts w:cs="Calibri"/>
                <w:b/>
                <w:color w:val="FFFFFF"/>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794" w:hRule="atLeast"/>
        </w:trPr>
        <w:tc>
          <w:tcPr>
            <w:tcW w:w="9923" w:type="dxa"/>
            <w:tcBorders>
              <w:top w:val="single" w:color="D60093" w:sz="18" w:space="0"/>
              <w:left w:val="nil"/>
              <w:bottom w:val="single" w:color="D9D9D9" w:sz="8" w:space="0"/>
              <w:right w:val="nil"/>
            </w:tcBorders>
          </w:tcPr>
          <w:p>
            <w:pPr>
              <w:widowControl/>
              <w:spacing w:before="0" w:after="0" w:line="240" w:lineRule="auto"/>
              <w:jc w:val="center"/>
              <w:rPr>
                <w:rFonts w:cs="Calibri"/>
                <w:i/>
                <w:color w:val="404040"/>
                <w:sz w:val="28"/>
                <w:szCs w:val="28"/>
              </w:rPr>
            </w:pPr>
            <w:r>
              <w:rPr>
                <w:rFonts w:eastAsia="Calibri" w:cstheme="minorHAnsi"/>
                <w:i/>
                <w:color w:val="404040" w:themeColor="text1" w:themeTint="BF"/>
                <w:kern w:val="0"/>
                <w:sz w:val="28"/>
                <w:szCs w:val="28"/>
                <w:lang w:val="fr-FR" w:eastAsia="en-US" w:bidi="ar-SA"/>
                <w14:textFill>
                  <w14:solidFill>
                    <w14:schemeClr w14:val="tx1">
                      <w14:lumMod w14:val="75000"/>
                      <w14:lumOff w14:val="25000"/>
                    </w14:schemeClr>
                  </w14:solidFill>
                </w14:textFill>
              </w:rPr>
              <w:t>(facultatif)</w:t>
            </w:r>
          </w:p>
          <w:p>
            <w:pPr>
              <w:widowControl/>
              <w:spacing w:before="0" w:after="0" w:line="240" w:lineRule="auto"/>
              <w:jc w:val="center"/>
              <w:rPr>
                <w:rFonts w:cs="Calibri"/>
                <w:i/>
                <w:color w:val="404040"/>
                <w:sz w:val="28"/>
                <w:szCs w:val="28"/>
              </w:rPr>
            </w:pPr>
          </w:p>
          <w:p>
            <w:pPr>
              <w:widowControl/>
              <w:spacing w:before="0" w:after="0" w:line="240" w:lineRule="auto"/>
              <w:jc w:val="center"/>
              <w:rPr>
                <w:rFonts w:cs="Calibri"/>
                <w:i/>
                <w:color w:val="40404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9923" w:type="dxa"/>
            <w:tcBorders>
              <w:top w:val="single" w:color="BFBFBF" w:sz="4" w:space="0"/>
              <w:left w:val="single" w:color="BFBFBF" w:sz="4" w:space="0"/>
              <w:bottom w:val="single" w:color="BFBFBF" w:sz="4" w:space="0"/>
              <w:right w:val="single" w:color="BFBFBF" w:sz="4" w:space="0"/>
            </w:tcBorders>
            <w:shd w:val="clear" w:color="auto" w:fill="F1F1F1" w:themeFill="background1" w:themeFillShade="F2"/>
          </w:tcPr>
          <w:p>
            <w:pPr>
              <w:widowControl/>
              <w:spacing w:before="0" w:after="0" w:line="240" w:lineRule="auto"/>
              <w:jc w:val="left"/>
              <w:rPr>
                <w:rFonts w:cs="Calibri"/>
                <w:b/>
                <w:color w:val="404040"/>
                <w:sz w:val="28"/>
                <w:szCs w:val="28"/>
              </w:rPr>
            </w:pPr>
            <w:r>
              <w:rPr>
                <w:rFonts w:eastAsia="Calibri" w:cstheme="minorHAnsi"/>
                <w:b/>
                <w:color w:val="404040" w:themeColor="text1" w:themeTint="BF"/>
                <w:kern w:val="0"/>
                <w:sz w:val="28"/>
                <w:szCs w:val="28"/>
                <w:lang w:val="fr-FR" w:eastAsia="en-US" w:bidi="ar-SA"/>
                <w14:textFill>
                  <w14:solidFill>
                    <w14:schemeClr w14:val="tx1">
                      <w14:lumMod w14:val="75000"/>
                      <w14:lumOff w14:val="25000"/>
                    </w14:schemeClr>
                  </w14:solidFill>
                </w14:textFill>
              </w:rPr>
              <w:t>Intitulé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680" w:hRule="atLeast"/>
        </w:trPr>
        <w:tc>
          <w:tcPr>
            <w:tcW w:w="9923" w:type="dxa"/>
            <w:tcBorders>
              <w:top w:val="single" w:color="BFBFBF" w:sz="4" w:space="0"/>
              <w:left w:val="single" w:color="BFBFBF" w:sz="4" w:space="0"/>
              <w:bottom w:val="single" w:color="BFBFBF" w:sz="4" w:space="0"/>
              <w:right w:val="single" w:color="BFBFBF" w:sz="4" w:space="0"/>
            </w:tcBorders>
            <w:vAlign w:val="center"/>
          </w:tcPr>
          <w:p>
            <w:pPr>
              <w:widowControl/>
              <w:tabs>
                <w:tab w:val="left" w:pos="850"/>
              </w:tabs>
              <w:spacing w:before="0" w:after="0" w:line="240" w:lineRule="auto"/>
              <w:ind w:right="175" w:firstLine="0"/>
              <w:jc w:val="left"/>
              <w:rPr>
                <w:rFonts w:cs="Calibri"/>
                <w:color w:val="404040"/>
                <w:sz w:val="20"/>
                <w:szCs w:val="20"/>
              </w:rPr>
            </w:pPr>
            <w:sdt>
              <w:sdtPr>
                <w:alias w:val="Titre du document illustrant la pratique"/>
                <w:id w:val="360831942"/>
              </w:sdtP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680" w:hRule="atLeast"/>
        </w:trPr>
        <w:tc>
          <w:tcPr>
            <w:tcW w:w="9923" w:type="dxa"/>
            <w:tcBorders>
              <w:top w:val="single" w:color="BFBFBF" w:sz="4" w:space="0"/>
              <w:left w:val="single" w:color="BFBFBF" w:sz="4" w:space="0"/>
              <w:bottom w:val="single" w:color="BFBFBF" w:sz="4" w:space="0"/>
              <w:right w:val="single" w:color="BFBFBF"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680" w:hRule="atLeast"/>
        </w:trPr>
        <w:tc>
          <w:tcPr>
            <w:tcW w:w="9923" w:type="dxa"/>
            <w:tcBorders>
              <w:top w:val="single" w:color="BFBFBF" w:sz="4" w:space="0"/>
              <w:left w:val="single" w:color="BFBFBF" w:sz="4" w:space="0"/>
              <w:bottom w:val="single" w:color="BFBFBF" w:sz="4" w:space="0"/>
              <w:right w:val="single" w:color="BFBFBF"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680" w:hRule="atLeast"/>
        </w:trPr>
        <w:tc>
          <w:tcPr>
            <w:tcW w:w="9923" w:type="dxa"/>
            <w:tcBorders>
              <w:top w:val="single" w:color="BFBFBF" w:sz="4" w:space="0"/>
              <w:left w:val="single" w:color="BFBFBF" w:sz="4" w:space="0"/>
              <w:bottom w:val="single" w:color="BFBFBF" w:sz="4" w:space="0"/>
              <w:right w:val="single" w:color="BFBFBF"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680" w:hRule="atLeast"/>
        </w:trPr>
        <w:tc>
          <w:tcPr>
            <w:tcW w:w="9923" w:type="dxa"/>
            <w:tcBorders>
              <w:top w:val="single" w:color="BFBFBF" w:sz="4" w:space="0"/>
              <w:left w:val="single" w:color="BFBFBF" w:sz="4" w:space="0"/>
              <w:bottom w:val="single" w:color="BFBFBF" w:sz="4" w:space="0"/>
              <w:right w:val="single" w:color="BFBFBF"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680" w:hRule="atLeast"/>
        </w:trPr>
        <w:tc>
          <w:tcPr>
            <w:tcW w:w="9923" w:type="dxa"/>
            <w:tcBorders>
              <w:top w:val="single" w:color="BFBFBF" w:sz="4" w:space="0"/>
              <w:left w:val="single" w:color="BFBFBF" w:sz="4" w:space="0"/>
              <w:bottom w:val="single" w:color="BFBFBF" w:sz="4" w:space="0"/>
              <w:right w:val="single" w:color="BFBFBF"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680" w:hRule="atLeast"/>
        </w:trPr>
        <w:tc>
          <w:tcPr>
            <w:tcW w:w="9923" w:type="dxa"/>
            <w:tcBorders>
              <w:top w:val="single" w:color="BFBFBF" w:sz="4" w:space="0"/>
              <w:left w:val="single" w:color="BFBFBF" w:sz="4" w:space="0"/>
              <w:bottom w:val="single" w:color="BFBFBF" w:sz="4" w:space="0"/>
              <w:right w:val="single" w:color="BFBFBF"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680" w:hRule="atLeast"/>
        </w:trPr>
        <w:tc>
          <w:tcPr>
            <w:tcW w:w="9923" w:type="dxa"/>
            <w:tcBorders>
              <w:top w:val="single" w:color="BFBFBF" w:sz="4" w:space="0"/>
              <w:left w:val="single" w:color="BFBFBF" w:sz="4" w:space="0"/>
              <w:bottom w:val="single" w:color="BFBFBF" w:sz="4" w:space="0"/>
              <w:right w:val="single" w:color="BFBFBF"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680" w:hRule="atLeast"/>
        </w:trPr>
        <w:tc>
          <w:tcPr>
            <w:tcW w:w="9923" w:type="dxa"/>
            <w:tcBorders>
              <w:top w:val="single" w:color="BFBFBF" w:sz="4" w:space="0"/>
              <w:left w:val="single" w:color="BFBFBF" w:sz="4" w:space="0"/>
              <w:bottom w:val="single" w:color="BFBFBF" w:sz="4" w:space="0"/>
              <w:right w:val="single" w:color="BFBFBF"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680" w:hRule="atLeast"/>
        </w:trPr>
        <w:tc>
          <w:tcPr>
            <w:tcW w:w="9923" w:type="dxa"/>
            <w:tcBorders>
              <w:top w:val="single" w:color="BFBFBF" w:sz="4" w:space="0"/>
              <w:left w:val="single" w:color="BFBFBF" w:sz="4" w:space="0"/>
              <w:bottom w:val="single" w:color="D9D9D9" w:sz="4" w:space="0"/>
              <w:right w:val="single" w:color="BFBFBF" w:sz="4" w:space="0"/>
            </w:tcBorders>
            <w:vAlign w:val="center"/>
          </w:tcPr>
          <w:p>
            <w:pPr>
              <w:widowControl/>
              <w:tabs>
                <w:tab w:val="left" w:pos="850"/>
              </w:tabs>
              <w:spacing w:before="0" w:after="0" w:line="240" w:lineRule="auto"/>
              <w:ind w:right="175" w:firstLine="0"/>
              <w:jc w:val="left"/>
              <w:rPr>
                <w:rFonts w:cs="Calibri"/>
                <w:b/>
                <w:color w:val="404040"/>
                <w:sz w:val="20"/>
                <w:szCs w:val="20"/>
              </w:rPr>
            </w:pPr>
          </w:p>
        </w:tc>
      </w:tr>
    </w:tbl>
    <w:p>
      <w:pPr>
        <w:spacing w:before="0" w:after="0"/>
        <w:rPr>
          <w:rFonts w:cs="Calibri"/>
          <w:b/>
          <w:smallCaps/>
          <w:color w:val="404040"/>
          <w:sz w:val="28"/>
          <w:szCs w:val="28"/>
        </w:rPr>
      </w:pPr>
    </w:p>
    <w:p>
      <w:pPr>
        <w:rPr>
          <w:rFonts w:cs="Calibri"/>
          <w:color w:val="404040"/>
          <w:sz w:val="32"/>
          <w:szCs w:val="32"/>
        </w:rPr>
      </w:pPr>
      <w:r>
        <w:br w:type="page"/>
      </w:r>
    </w:p>
    <w:p>
      <w:pPr>
        <w:spacing w:before="0" w:after="0"/>
        <w:rPr>
          <w:rFonts w:cs="Calibri"/>
          <w:color w:val="404040"/>
          <w:sz w:val="40"/>
          <w:szCs w:val="32"/>
        </w:rPr>
      </w:pPr>
    </w:p>
    <w:tbl>
      <w:tblPr>
        <w:tblStyle w:val="20"/>
        <w:tblW w:w="10349"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0" w:type="dxa"/>
          <w:right w:w="108" w:type="dxa"/>
        </w:tblCellMar>
      </w:tblPr>
      <w:tblGrid>
        <w:gridCol w:w="10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c>
          <w:tcPr>
            <w:tcW w:w="10349" w:type="dxa"/>
            <w:tcBorders>
              <w:top w:val="nil"/>
              <w:left w:val="nil"/>
              <w:bottom w:val="nil"/>
              <w:right w:val="nil"/>
            </w:tcBorders>
            <w:shd w:val="clear" w:color="auto" w:fill="D60093"/>
          </w:tcPr>
          <w:p>
            <w:pPr>
              <w:widowControl/>
              <w:spacing w:before="0" w:after="0" w:line="240" w:lineRule="auto"/>
              <w:jc w:val="center"/>
              <w:rPr>
                <w:rFonts w:cs="Calibri"/>
                <w:b/>
                <w:color w:val="FFFFFF"/>
                <w:sz w:val="40"/>
                <w:szCs w:val="40"/>
              </w:rPr>
            </w:pPr>
            <w:r>
              <w:rPr>
                <w:rFonts w:eastAsia="Calibri" w:cstheme="minorHAnsi"/>
                <w:b/>
                <w:smallCaps/>
                <w:color w:val="FFFFFF" w:themeColor="background1"/>
                <w:kern w:val="0"/>
                <w:sz w:val="40"/>
                <w:szCs w:val="40"/>
                <w:lang w:val="fr-FR" w:eastAsia="en-US" w:bidi="ar-SA"/>
                <w14:textFill>
                  <w14:solidFill>
                    <w14:schemeClr w14:val="bg1"/>
                  </w14:solidFill>
                </w14:textFill>
              </w:rPr>
              <w:t>Annexes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20" w:hRule="atLeast"/>
        </w:trPr>
        <w:tc>
          <w:tcPr>
            <w:tcW w:w="10349" w:type="dxa"/>
            <w:tcBorders>
              <w:top w:val="nil"/>
              <w:left w:val="nil"/>
              <w:bottom w:val="single" w:color="D60093" w:sz="18" w:space="0"/>
              <w:right w:val="nil"/>
            </w:tcBorders>
          </w:tcPr>
          <w:p>
            <w:pPr>
              <w:widowControl/>
              <w:spacing w:before="0" w:after="0" w:line="240" w:lineRule="auto"/>
              <w:jc w:val="center"/>
              <w:rPr>
                <w:rFonts w:cs="Calibri"/>
                <w:b/>
                <w:color w:val="FFFFFF"/>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794" w:hRule="atLeast"/>
        </w:trPr>
        <w:tc>
          <w:tcPr>
            <w:tcW w:w="10349" w:type="dxa"/>
            <w:tcBorders>
              <w:top w:val="single" w:color="D60093" w:sz="18" w:space="0"/>
              <w:left w:val="nil"/>
              <w:bottom w:val="nil"/>
              <w:right w:val="nil"/>
            </w:tcBorders>
          </w:tcPr>
          <w:p>
            <w:pPr>
              <w:widowControl/>
              <w:spacing w:before="0" w:after="0" w:line="240" w:lineRule="auto"/>
              <w:jc w:val="center"/>
              <w:rPr>
                <w:rFonts w:cs="Calibri"/>
                <w:i/>
                <w:color w:val="404040"/>
                <w:sz w:val="28"/>
                <w:szCs w:val="28"/>
                <w:lang w:eastAsia="fr-FR"/>
              </w:rPr>
            </w:pPr>
            <w:r>
              <w:rPr>
                <w:rFonts w:eastAsia="Calibri" w:cstheme="minorHAnsi"/>
                <w:i/>
                <w:color w:val="404040" w:themeColor="text1" w:themeTint="BF"/>
                <w:kern w:val="0"/>
                <w:sz w:val="28"/>
                <w:szCs w:val="28"/>
                <w:lang w:val="fr-FR" w:eastAsia="en-US" w:bidi="ar-SA"/>
                <w14:textFill>
                  <w14:solidFill>
                    <w14:schemeClr w14:val="tx1">
                      <w14:lumMod w14:val="75000"/>
                      <w14:lumOff w14:val="25000"/>
                    </w14:schemeClr>
                  </w14:solidFill>
                </w14:textFill>
              </w:rPr>
              <w:t>(Si le RC le prévoit)</w:t>
            </w:r>
          </w:p>
        </w:tc>
      </w:tr>
    </w:tbl>
    <w:p>
      <w:pPr>
        <w:jc w:val="both"/>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bookmarkStart w:id="1" w:name="_GoBack"/>
      <w:bookmarkEnd w:id="1"/>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92" w:lineRule="exact"/>
        <w:rPr>
          <w:sz w:val="24"/>
          <w:szCs w:val="24"/>
        </w:rPr>
      </w:pPr>
    </w:p>
    <w:p>
      <w:pPr>
        <w:spacing w:line="1" w:lineRule="exact"/>
        <w:rPr>
          <w:sz w:val="24"/>
          <w:szCs w:val="24"/>
        </w:rPr>
      </w:pPr>
    </w:p>
    <w:p>
      <w:pPr>
        <w:widowControl/>
        <w:bidi w:val="0"/>
        <w:spacing w:before="0" w:after="160" w:line="259" w:lineRule="auto"/>
        <w:jc w:val="left"/>
      </w:pPr>
    </w:p>
    <w:sectPr>
      <w:footerReference r:id="rId12" w:type="default"/>
      <w:pgSz w:w="11906" w:h="16838"/>
      <w:pgMar w:top="1417" w:right="1417" w:bottom="1417" w:left="1417" w:header="708" w:footer="708"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Liberation Sans">
    <w:panose1 w:val="020B0604020202020204"/>
    <w:charset w:val="00"/>
    <w:family w:val="swiss"/>
    <w:pitch w:val="default"/>
    <w:sig w:usb0="E0000AFF" w:usb1="500078FF" w:usb2="00000021" w:usb3="00000000" w:csb0="600001BF" w:csb1="DFF70000"/>
  </w:font>
  <w:font w:name="Verdana">
    <w:panose1 w:val="020B0604030504040204"/>
    <w:charset w:val="00"/>
    <w:family w:val="roman"/>
    <w:pitch w:val="default"/>
    <w:sig w:usb0="A00006FF" w:usb1="4000205B" w:usb2="00000010" w:usb3="00000000" w:csb0="2000019F" w:csb1="00000000"/>
  </w:font>
  <w:font w:name="OpenSymbol">
    <w:panose1 w:val="05010000000000000000"/>
    <w:charset w:val="01"/>
    <w:family w:val="auto"/>
    <w:pitch w:val="default"/>
    <w:sig w:usb0="800000AF" w:usb1="1001ECEA" w:usb2="00000000" w:usb3="00000000" w:csb0="80000001" w:csb1="00000000"/>
  </w:font>
  <w:font w:name="Wingdings 3">
    <w:altName w:val="Symbol"/>
    <w:panose1 w:val="00000000000000000000"/>
    <w:charset w:val="00"/>
    <w:family w:val="roman"/>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S Gothic">
    <w:panose1 w:val="020B0609070205080204"/>
    <w:charset w:val="80"/>
    <w:family w:val="roman"/>
    <w:pitch w:val="default"/>
    <w:sig w:usb0="E00002FF" w:usb1="6AC7FDFB" w:usb2="08000012" w:usb3="00000000" w:csb0="4002009F" w:csb1="DFD70000"/>
  </w:font>
  <w:font w:name="Calibri Light">
    <w:panose1 w:val="020F0302020204030204"/>
    <w:charset w:val="00"/>
    <w:family w:val="roman"/>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等线 Ligh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6223"/>
        <w:tab w:val="right" w:pos="9356"/>
        <w:tab w:val="right" w:pos="9781"/>
        <w:tab w:val="clear" w:pos="4536"/>
        <w:tab w:val="clear" w:pos="9072"/>
      </w:tabs>
      <w:ind w:left="-426" w:right="679" w:firstLine="0"/>
      <w:rPr>
        <w:color w:val="7F7F7F"/>
        <w:sz w:val="20"/>
        <w:szCs w:val="18"/>
      </w:rPr>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t xml:space="preserve">Page </w:t>
                          </w:r>
                          <w:r>
                            <w:fldChar w:fldCharType="begin"/>
                          </w:r>
                          <w:r>
                            <w:instrText xml:space="preserve"> PAGE  \* MERGEFORMAT </w:instrText>
                          </w:r>
                          <w:r>
                            <w:fldChar w:fldCharType="separate"/>
                          </w:r>
                          <w:r>
                            <w:t>2</w:t>
                          </w:r>
                          <w:r>
                            <w:fldChar w:fldCharType="end"/>
                          </w:r>
                          <w:r>
                            <w:t xml:space="preserve"> sur </w:t>
                          </w:r>
                          <w:r>
                            <w:fldChar w:fldCharType="begin"/>
                          </w:r>
                          <w:r>
                            <w:instrText xml:space="preserve"> NUMPAGES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CR&#10;v+nhKAIAAGcEAAAOAAAAAAAAAAEAIAAAAB8BAABkcnMvZTJvRG9jLnhtbFBLBQYAAAAABgAGAFkB&#10;AAC5BQAAAAA=&#10;">
              <v:fill on="f" focussize="0,0"/>
              <v:stroke on="f" weight="0.5pt"/>
              <v:imagedata o:title=""/>
              <o:lock v:ext="edit" aspectratio="f"/>
              <v:textbox inset="0mm,0mm,0mm,0mm" style="mso-fit-shape-to-text:t;">
                <w:txbxContent>
                  <w:p>
                    <w:pPr>
                      <w:pStyle w:val="8"/>
                    </w:pPr>
                    <w:r>
                      <w:t xml:space="preserve">Page </w:t>
                    </w:r>
                    <w:r>
                      <w:fldChar w:fldCharType="begin"/>
                    </w:r>
                    <w:r>
                      <w:instrText xml:space="preserve"> PAGE  \* MERGEFORMAT </w:instrText>
                    </w:r>
                    <w:r>
                      <w:fldChar w:fldCharType="separate"/>
                    </w:r>
                    <w:r>
                      <w:t>2</w:t>
                    </w:r>
                    <w:r>
                      <w:fldChar w:fldCharType="end"/>
                    </w:r>
                    <w:r>
                      <w:t xml:space="preserve"> sur </w:t>
                    </w:r>
                    <w:r>
                      <w:fldChar w:fldCharType="begin"/>
                    </w:r>
                    <w:r>
                      <w:instrText xml:space="preserve"> NUMPAGES  \* MERGEFORMAT </w:instrText>
                    </w:r>
                    <w:r>
                      <w:fldChar w:fldCharType="separate"/>
                    </w:r>
                    <w:r>
                      <w:t>14</w:t>
                    </w:r>
                    <w:r>
                      <w:fldChar w:fldCharType="end"/>
                    </w:r>
                  </w:p>
                </w:txbxContent>
              </v:textbox>
            </v:shape>
          </w:pict>
        </mc:Fallback>
      </mc:AlternateContent>
    </w:r>
    <w:r>
      <mc:AlternateContent>
        <mc:Choice Requires="wps">
          <w:drawing>
            <wp:anchor distT="0" distB="12700" distL="6350" distR="12700" simplePos="0" relativeHeight="251659264" behindDoc="1" locked="0" layoutInCell="0" allowOverlap="1">
              <wp:simplePos x="0" y="0"/>
              <wp:positionH relativeFrom="margin">
                <wp:posOffset>5788025</wp:posOffset>
              </wp:positionH>
              <wp:positionV relativeFrom="page">
                <wp:posOffset>9829165</wp:posOffset>
              </wp:positionV>
              <wp:extent cx="355600" cy="571500"/>
              <wp:effectExtent l="1270" t="1270" r="1270" b="1270"/>
              <wp:wrapNone/>
              <wp:docPr id="16" name="Forme automatique 2"/>
              <wp:cNvGraphicFramePr/>
              <a:graphic xmlns:a="http://schemas.openxmlformats.org/drawingml/2006/main">
                <a:graphicData uri="http://schemas.microsoft.com/office/word/2010/wordprocessingShape">
                  <wps:wsp>
                    <wps:cNvSpPr/>
                    <wps:spPr>
                      <a:xfrm rot="5400000">
                        <a:off x="0" y="0"/>
                        <a:ext cx="355680" cy="571680"/>
                      </a:xfrm>
                      <a:prstGeom prst="bracePair">
                        <a:avLst>
                          <a:gd name="adj" fmla="val 8333"/>
                        </a:avLst>
                      </a:prstGeom>
                      <a:noFill/>
                      <a:ln w="0">
                        <a:solidFill>
                          <a:srgbClr val="D9D9D9"/>
                        </a:solidFill>
                      </a:ln>
                    </wps:spPr>
                    <wps:style>
                      <a:lnRef idx="0">
                        <a:srgbClr val="FFFFFF"/>
                      </a:lnRef>
                      <a:fillRef idx="0">
                        <a:srgbClr val="FFFFFF"/>
                      </a:fillRef>
                      <a:effectRef idx="0">
                        <a:srgbClr val="FFFFFF"/>
                      </a:effectRef>
                      <a:fontRef idx="minor"/>
                    </wps:style>
                    <wps:txbx>
                      <w:txbxContent>
                        <w:p>
                          <w:pPr>
                            <w:pStyle w:val="19"/>
                            <w:spacing w:before="0" w:after="0" w:line="288" w:lineRule="auto"/>
                            <w:ind w:right="-57" w:firstLine="0"/>
                            <w:jc w:val="right"/>
                            <w:rPr>
                              <w:rFonts w:ascii="Calibri Light" w:hAnsi="Calibri Light"/>
                              <w:b/>
                              <w:iCs/>
                              <w:color w:val="404040"/>
                              <w:sz w:val="28"/>
                              <w:szCs w:val="28"/>
                            </w:rPr>
                          </w:pPr>
                        </w:p>
                      </w:txbxContent>
                    </wps:txbx>
                    <wps:bodyPr anchor="ctr">
                      <a:noAutofit/>
                    </wps:bodyPr>
                  </wps:wsp>
                </a:graphicData>
              </a:graphic>
            </wp:anchor>
          </w:drawing>
        </mc:Choice>
        <mc:Fallback>
          <w:pict>
            <v:shape id="Forme automatique 2" o:spid="_x0000_s1026" o:spt="186" type="#_x0000_t186" style="position:absolute;left:0pt;margin-left:455.75pt;margin-top:773.95pt;height:45pt;width:28pt;mso-position-horizontal-relative:margin;mso-position-vertical-relative:page;rotation:5898240f;z-index:-251657216;v-text-anchor:middle;mso-width-relative:page;mso-height-relative:page;" filled="f" stroked="t" coordsize="21600,21600" o:allowincell="f" o:gfxdata="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rI4ifa&#10;AAAADQEAAA8AAAAAAAAAAQAgAAAAIgAAAGRycy9kb3ducmV2LnhtbFBLAQIUABQAAAAIAIdO4kAF&#10;F91c5QEAANQDAAAOAAAAAAAAAAEAIAAAACkBAABkcnMvZTJvRG9jLnhtbFBLBQYAAAAABgAGAFkB&#10;AACABQAAAAA=&#10;" adj="1800">
              <v:fill on="f" focussize="0,0"/>
              <v:stroke weight="0pt" color="#D9D9D9" joinstyle="round"/>
              <v:imagedata o:title=""/>
              <o:lock v:ext="edit" aspectratio="f"/>
              <v:textbox>
                <w:txbxContent>
                  <w:p>
                    <w:pPr>
                      <w:pStyle w:val="19"/>
                      <w:spacing w:before="0" w:after="0" w:line="288" w:lineRule="auto"/>
                      <w:ind w:right="-57" w:firstLine="0"/>
                      <w:jc w:val="right"/>
                      <w:rPr>
                        <w:rFonts w:ascii="Calibri Light" w:hAnsi="Calibri Light"/>
                        <w:b/>
                        <w:iCs/>
                        <w:color w:val="404040"/>
                        <w:sz w:val="28"/>
                        <w:szCs w:val="28"/>
                      </w:rPr>
                    </w:pPr>
                  </w:p>
                </w:txbxContent>
              </v:textbox>
            </v:shape>
          </w:pict>
        </mc:Fallback>
      </mc:AlternateContent>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right" w:pos="567"/>
        <w:tab w:val="right" w:pos="10065"/>
        <w:tab w:val="clear" w:pos="4536"/>
        <w:tab w:val="clear" w:pos="9072"/>
      </w:tabs>
      <w:ind w:left="-142" w:right="-171" w:firstLine="0"/>
      <w:rPr>
        <w:color w:val="7F7F7F"/>
        <w:sz w:val="18"/>
        <w:szCs w:val="18"/>
      </w:rPr>
    </w:pPr>
    <w:r>
      <mc:AlternateContent>
        <mc:Choice Requires="wps">
          <w:drawing>
            <wp:anchor distT="0" distB="12700" distL="6350" distR="12700" simplePos="0" relativeHeight="251659264" behindDoc="1" locked="0" layoutInCell="0" allowOverlap="1">
              <wp:simplePos x="0" y="0"/>
              <wp:positionH relativeFrom="margin">
                <wp:posOffset>54610</wp:posOffset>
              </wp:positionH>
              <wp:positionV relativeFrom="page">
                <wp:posOffset>9728200</wp:posOffset>
              </wp:positionV>
              <wp:extent cx="355600" cy="571500"/>
              <wp:effectExtent l="1270" t="1270" r="1270" b="1270"/>
              <wp:wrapNone/>
              <wp:docPr id="14" name="Forme automatique 2"/>
              <wp:cNvGraphicFramePr/>
              <a:graphic xmlns:a="http://schemas.openxmlformats.org/drawingml/2006/main">
                <a:graphicData uri="http://schemas.microsoft.com/office/word/2010/wordprocessingShape">
                  <wps:wsp>
                    <wps:cNvSpPr/>
                    <wps:spPr>
                      <a:xfrm rot="5400000">
                        <a:off x="0" y="0"/>
                        <a:ext cx="355680" cy="571680"/>
                      </a:xfrm>
                      <a:prstGeom prst="bracePair">
                        <a:avLst>
                          <a:gd name="adj" fmla="val 8333"/>
                        </a:avLst>
                      </a:prstGeom>
                      <a:noFill/>
                      <a:ln w="0">
                        <a:solidFill>
                          <a:srgbClr val="D9D9D9"/>
                        </a:solidFill>
                      </a:ln>
                    </wps:spPr>
                    <wps:style>
                      <a:lnRef idx="0">
                        <a:srgbClr val="FFFFFF"/>
                      </a:lnRef>
                      <a:fillRef idx="0">
                        <a:srgbClr val="FFFFFF"/>
                      </a:fillRef>
                      <a:effectRef idx="0">
                        <a:srgbClr val="FFFFFF"/>
                      </a:effectRef>
                      <a:fontRef idx="minor"/>
                    </wps:style>
                    <wps:txbx>
                      <w:txbxContent>
                        <w:p>
                          <w:pPr>
                            <w:pStyle w:val="19"/>
                            <w:spacing w:before="0" w:after="0" w:line="288" w:lineRule="auto"/>
                            <w:ind w:right="-57" w:firstLine="0"/>
                            <w:jc w:val="right"/>
                            <w:rPr>
                              <w:rFonts w:ascii="Calibri Light" w:hAnsi="Calibri Light"/>
                              <w:b/>
                              <w:iCs/>
                              <w:color w:val="404040"/>
                              <w:sz w:val="28"/>
                              <w:szCs w:val="28"/>
                            </w:rPr>
                          </w:pPr>
                        </w:p>
                      </w:txbxContent>
                    </wps:txbx>
                    <wps:bodyPr anchor="ctr">
                      <a:noAutofit/>
                    </wps:bodyPr>
                  </wps:wsp>
                </a:graphicData>
              </a:graphic>
            </wp:anchor>
          </w:drawing>
        </mc:Choice>
        <mc:Fallback>
          <w:pict>
            <v:shape id="Forme automatique 2" o:spid="_x0000_s1026" o:spt="186" type="#_x0000_t186" style="position:absolute;left:0pt;margin-left:4.3pt;margin-top:766pt;height:45pt;width:28pt;mso-position-horizontal-relative:margin;mso-position-vertical-relative:page;rotation:5898240f;z-index:-251657216;v-text-anchor:middle;mso-width-relative:page;mso-height-relative:page;" filled="f" stroked="t" coordsize="21600,21600" o:allowincell="f" o:gfxdata="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w5UtG1wAA&#10;AAoBAAAPAAAAAAAAAAEAIAAAACIAAABkcnMvZG93bnJldi54bWxQSwECFAAUAAAACACHTuJANuHr&#10;RuYBAADUAwAADgAAAAAAAAABACAAAAAmAQAAZHJzL2Uyb0RvYy54bWxQSwUGAAAAAAYABgBZAQAA&#10;fgUAAAAA&#10;" adj="1800">
              <v:fill on="f" focussize="0,0"/>
              <v:stroke weight="0pt" color="#D9D9D9" joinstyle="round"/>
              <v:imagedata o:title=""/>
              <o:lock v:ext="edit" aspectratio="f"/>
              <v:textbox>
                <w:txbxContent>
                  <w:p>
                    <w:pPr>
                      <w:pStyle w:val="19"/>
                      <w:spacing w:before="0" w:after="0" w:line="288" w:lineRule="auto"/>
                      <w:ind w:right="-57" w:firstLine="0"/>
                      <w:jc w:val="right"/>
                      <w:rPr>
                        <w:rFonts w:ascii="Calibri Light" w:hAnsi="Calibri Light"/>
                        <w:b/>
                        <w:iCs/>
                        <w:color w:val="404040"/>
                        <w:sz w:val="28"/>
                        <w:szCs w:val="28"/>
                      </w:rPr>
                    </w:pPr>
                  </w:p>
                </w:txbxContent>
              </v:textbox>
            </v:shape>
          </w:pict>
        </mc:Fallback>
      </mc:AlternateContent>
    </w:r>
    <w:r>
      <w:rPr>
        <w:color w:val="808080" w:themeColor="text1" w:themeTint="80"/>
        <w:sz w:val="18"/>
        <w14:textFill>
          <w14:solidFill>
            <w14:schemeClr w14:val="tx1">
              <w14:lumMod w14:val="50000"/>
              <w14:lumOff w14:val="50000"/>
            </w14:schemeClr>
          </w14:solidFill>
        </w14:textFill>
      </w:rPr>
      <w:t>Page</w:t>
    </w:r>
    <w:r>
      <w:rPr>
        <w:color w:val="808080" w:themeColor="text1" w:themeTint="80"/>
        <w14:textFill>
          <w14:solidFill>
            <w14:schemeClr w14:val="tx1">
              <w14:lumMod w14:val="50000"/>
              <w14:lumOff w14:val="50000"/>
            </w14:schemeClr>
          </w14:solidFill>
        </w14:textFill>
      </w:rPr>
      <w:tab/>
    </w:r>
    <w:r>
      <w:rPr>
        <w:color w:val="808080" w:themeColor="text1" w:themeTint="80"/>
        <w14:textFill>
          <w14:solidFill>
            <w14:schemeClr w14:val="tx1">
              <w14:lumMod w14:val="50000"/>
              <w14:lumOff w14:val="50000"/>
            </w14:schemeClr>
          </w14:solidFill>
        </w14:textFill>
      </w:rPr>
      <w:fldChar w:fldCharType="begin"/>
    </w:r>
    <w:r>
      <w:rPr>
        <w:color w:val="7F7F7F"/>
      </w:rPr>
      <w:instrText xml:space="preserve"> PAGE </w:instrText>
    </w:r>
    <w:r>
      <w:rPr>
        <w:color w:val="7F7F7F"/>
      </w:rPr>
      <w:fldChar w:fldCharType="separate"/>
    </w:r>
    <w:r>
      <w:rPr>
        <w:color w:val="7F7F7F"/>
      </w:rPr>
      <w:t>0</w:t>
    </w:r>
    <w:r>
      <w:rPr>
        <w:color w:val="7F7F7F"/>
      </w:rPr>
      <w:fldChar w:fldCharType="end"/>
    </w:r>
    <w:r>
      <w:rPr>
        <w:color w:val="808080" w:themeColor="text1" w:themeTint="80"/>
        <w:sz w:val="24"/>
        <w14:textFill>
          <w14:solidFill>
            <w14:schemeClr w14:val="tx1">
              <w14:lumMod w14:val="50000"/>
              <w14:lumOff w14:val="50000"/>
            </w14:schemeClr>
          </w14:solidFill>
        </w14:textFill>
      </w:rPr>
      <w:tab/>
    </w:r>
    <w:r>
      <w:rPr>
        <w:color w:val="808080" w:themeColor="text1" w:themeTint="80"/>
        <w:sz w:val="18"/>
        <w:szCs w:val="18"/>
        <w14:textFill>
          <w14:solidFill>
            <w14:schemeClr w14:val="tx1">
              <w14:lumMod w14:val="50000"/>
              <w14:lumOff w14:val="50000"/>
            </w14:schemeClr>
          </w14:solidFill>
        </w14:textFill>
      </w:rPr>
      <w:t>DOSSIER PROFESSIONNEL-Version du 11/09/2017</w:t>
    </w:r>
    <w:r>
      <w:rPr>
        <w:color w:val="808080" w:themeColor="text1" w:themeTint="80"/>
        <w:sz w:val="20"/>
        <w:szCs w:val="20"/>
        <w14:textFill>
          <w14:solidFill>
            <w14:schemeClr w14:val="tx1">
              <w14:lumMod w14:val="50000"/>
              <w14:lumOff w14:val="50000"/>
            </w14:schemeClr>
          </w14:solidFill>
        </w14:textFill>
      </w:rPr>
      <w:t> </w:t>
    </w:r>
    <w:r>
      <w:rPr>
        <w:color w:val="808080" w:themeColor="text1" w:themeTint="80"/>
        <w14:textFill>
          <w14:solidFill>
            <w14:schemeClr w14:val="tx1">
              <w14:lumMod w14:val="50000"/>
              <w14:lumOff w14:val="50000"/>
            </w14:schemeClr>
          </w14:solidFill>
        </w14:textFill>
      </w:rPr>
      <w:tab/>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t xml:space="preserve">Page </w:t>
                          </w:r>
                          <w:r>
                            <w:fldChar w:fldCharType="begin"/>
                          </w:r>
                          <w:r>
                            <w:instrText xml:space="preserve"> PAGE  \* MERGEFORMAT </w:instrText>
                          </w:r>
                          <w:r>
                            <w:fldChar w:fldCharType="separate"/>
                          </w:r>
                          <w:r>
                            <w:t>1</w:t>
                          </w:r>
                          <w:r>
                            <w:fldChar w:fldCharType="end"/>
                          </w:r>
                          <w:r>
                            <w:t xml:space="preserve"> sur </w:t>
                          </w:r>
                          <w:r>
                            <w:fldChar w:fldCharType="begin"/>
                          </w:r>
                          <w:r>
                            <w:instrText xml:space="preserve"> NUMPAGES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HOw&#10;7xonAgAAZwQAAA4AAAAAAAAAAQAgAAAAHwEAAGRycy9lMm9Eb2MueG1sUEsFBgAAAAAGAAYAWQEA&#10;ALgFAAAAAA==&#10;">
              <v:fill on="f" focussize="0,0"/>
              <v:stroke on="f" weight="0.5pt"/>
              <v:imagedata o:title=""/>
              <o:lock v:ext="edit" aspectratio="f"/>
              <v:textbox inset="0mm,0mm,0mm,0mm" style="mso-fit-shape-to-text:t;">
                <w:txbxContent>
                  <w:p>
                    <w:pPr>
                      <w:pStyle w:val="8"/>
                    </w:pPr>
                    <w:r>
                      <w:t xml:space="preserve">Page </w:t>
                    </w:r>
                    <w:r>
                      <w:fldChar w:fldCharType="begin"/>
                    </w:r>
                    <w:r>
                      <w:instrText xml:space="preserve"> PAGE  \* MERGEFORMAT </w:instrText>
                    </w:r>
                    <w:r>
                      <w:fldChar w:fldCharType="separate"/>
                    </w:r>
                    <w:r>
                      <w:t>1</w:t>
                    </w:r>
                    <w:r>
                      <w:fldChar w:fldCharType="end"/>
                    </w:r>
                    <w:r>
                      <w:t xml:space="preserve"> sur </w:t>
                    </w:r>
                    <w:r>
                      <w:fldChar w:fldCharType="begin"/>
                    </w:r>
                    <w:r>
                      <w:instrText xml:space="preserve"> NUMPAGES  \* MERGEFORMAT </w:instrText>
                    </w:r>
                    <w:r>
                      <w:fldChar w:fldCharType="separate"/>
                    </w:r>
                    <w:r>
                      <w:t>14</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Verdana" w:hAnsi="Verdana" w:eastAsia="Verdana" w:cs="Verdana"/>
        <w:sz w:val="16"/>
        <w:szCs w:val="16"/>
      </w:rPr>
    </w:pPr>
    <w:r>
      <w:rPr>
        <w:sz w:val="16"/>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t xml:space="preserve">Page </w:t>
                          </w:r>
                          <w:r>
                            <w:fldChar w:fldCharType="begin"/>
                          </w:r>
                          <w:r>
                            <w:instrText xml:space="preserve"> PAGE  \* MERGEFORMAT </w:instrText>
                          </w:r>
                          <w:r>
                            <w:fldChar w:fldCharType="separate"/>
                          </w:r>
                          <w:r>
                            <w:t>3</w:t>
                          </w:r>
                          <w:r>
                            <w:fldChar w:fldCharType="end"/>
                          </w:r>
                          <w:r>
                            <w:t xml:space="preserve"> sur </w:t>
                          </w:r>
                          <w:r>
                            <w:fldChar w:fldCharType="begin"/>
                          </w:r>
                          <w:r>
                            <w:instrText xml:space="preserve"> NUMPAGES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AS&#10;t8L6KAIAAGcEAAAOAAAAAAAAAAEAIAAAAB8BAABkcnMvZTJvRG9jLnhtbFBLBQYAAAAABgAGAFkB&#10;AAC5BQAAAAA=&#10;">
              <v:fill on="f" focussize="0,0"/>
              <v:stroke on="f" weight="0.5pt"/>
              <v:imagedata o:title=""/>
              <o:lock v:ext="edit" aspectratio="f"/>
              <v:textbox inset="0mm,0mm,0mm,0mm" style="mso-fit-shape-to-text:t;">
                <w:txbxContent>
                  <w:p>
                    <w:pPr>
                      <w:pStyle w:val="8"/>
                    </w:pPr>
                    <w:r>
                      <w:t xml:space="preserve">Page </w:t>
                    </w:r>
                    <w:r>
                      <w:fldChar w:fldCharType="begin"/>
                    </w:r>
                    <w:r>
                      <w:instrText xml:space="preserve"> PAGE  \* MERGEFORMAT </w:instrText>
                    </w:r>
                    <w:r>
                      <w:fldChar w:fldCharType="separate"/>
                    </w:r>
                    <w:r>
                      <w:t>3</w:t>
                    </w:r>
                    <w:r>
                      <w:fldChar w:fldCharType="end"/>
                    </w:r>
                    <w:r>
                      <w:t xml:space="preserve"> sur </w:t>
                    </w:r>
                    <w:r>
                      <w:fldChar w:fldCharType="begin"/>
                    </w:r>
                    <w:r>
                      <w:instrText xml:space="preserve"> NUMPAGES  \* MERGEFORMAT </w:instrText>
                    </w:r>
                    <w:r>
                      <w:fldChar w:fldCharType="separate"/>
                    </w:r>
                    <w:r>
                      <w:t>14</w:t>
                    </w:r>
                    <w:r>
                      <w:fldChar w:fldCharType="end"/>
                    </w:r>
                  </w:p>
                </w:txbxContent>
              </v:textbox>
            </v:shape>
          </w:pict>
        </mc:Fallback>
      </mc:AlternateContent>
    </w:r>
    <w:r>
      <w:rPr>
        <w:rFonts w:ascii="Verdana" w:hAnsi="Verdana" w:eastAsia="Verdana" w:cs="Verdana"/>
        <w:sz w:val="16"/>
        <w:szCs w:val="16"/>
      </w:rPr>
      <w:t xml:space="preserve">© STUDI </w:t>
    </w:r>
    <w:r>
      <w:tab/>
    </w:r>
    <w:r>
      <w:rPr>
        <w:rFonts w:ascii="Verdana" w:hAnsi="Verdana" w:eastAsia="Verdana" w:cs="Verdana"/>
        <w:sz w:val="16"/>
        <w:szCs w:val="16"/>
      </w:rPr>
      <w:t xml:space="preserve">Reproduction interdite </w:t>
    </w:r>
    <w:r>
      <w:tab/>
    </w:r>
    <w:r>
      <w:rPr>
        <w:rFonts w:ascii="Verdana" w:hAnsi="Verdana" w:eastAsia="Verdana" w:cs="Verdana"/>
        <w:sz w:val="16"/>
        <w:szCs w:val="16"/>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6"/>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t xml:space="preserve">Page </w:t>
                          </w:r>
                          <w:r>
                            <w:fldChar w:fldCharType="begin"/>
                          </w:r>
                          <w:r>
                            <w:instrText xml:space="preserve"> PAGE  \* MERGEFORMAT </w:instrText>
                          </w:r>
                          <w:r>
                            <w:fldChar w:fldCharType="separate"/>
                          </w:r>
                          <w:r>
                            <w:t>1</w:t>
                          </w:r>
                          <w:r>
                            <w:fldChar w:fldCharType="end"/>
                          </w:r>
                          <w:r>
                            <w:t xml:space="preserve"> sur </w:t>
                          </w:r>
                          <w:r>
                            <w:fldChar w:fldCharType="begin"/>
                          </w:r>
                          <w:r>
                            <w:instrText xml:space="preserve"> NUMPAGES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PqL&#10;PlsnAgAAZwQAAA4AAAAAAAAAAQAgAAAAHwEAAGRycy9lMm9Eb2MueG1sUEsFBgAAAAAGAAYAWQEA&#10;ALgFAAAAAA==&#10;">
              <v:fill on="f" focussize="0,0"/>
              <v:stroke on="f" weight="0.5pt"/>
              <v:imagedata o:title=""/>
              <o:lock v:ext="edit" aspectratio="f"/>
              <v:textbox inset="0mm,0mm,0mm,0mm" style="mso-fit-shape-to-text:t;">
                <w:txbxContent>
                  <w:p>
                    <w:pPr>
                      <w:pStyle w:val="8"/>
                    </w:pPr>
                    <w:r>
                      <w:t xml:space="preserve">Page </w:t>
                    </w:r>
                    <w:r>
                      <w:fldChar w:fldCharType="begin"/>
                    </w:r>
                    <w:r>
                      <w:instrText xml:space="preserve"> PAGE  \* MERGEFORMAT </w:instrText>
                    </w:r>
                    <w:r>
                      <w:fldChar w:fldCharType="separate"/>
                    </w:r>
                    <w:r>
                      <w:t>1</w:t>
                    </w:r>
                    <w:r>
                      <w:fldChar w:fldCharType="end"/>
                    </w:r>
                    <w:r>
                      <w:t xml:space="preserve"> sur </w:t>
                    </w:r>
                    <w:r>
                      <w:fldChar w:fldCharType="begin"/>
                    </w:r>
                    <w:r>
                      <w:instrText xml:space="preserve"> NUMPAGES  \* MERGEFORMAT </w:instrText>
                    </w:r>
                    <w:r>
                      <w:fldChar w:fldCharType="separate"/>
                    </w:r>
                    <w:r>
                      <w:t>14</w:t>
                    </w:r>
                    <w:r>
                      <w:fldChar w:fldCharType="end"/>
                    </w:r>
                  </w:p>
                </w:txbxContent>
              </v:textbox>
            </v:shape>
          </w:pict>
        </mc:Fallback>
      </mc:AlternateContent>
    </w:r>
    <w:r>
      <w:rPr>
        <w:rFonts w:ascii="Verdana" w:hAnsi="Verdana" w:eastAsia="Verdana" w:cs="Verdana"/>
        <w:sz w:val="16"/>
        <w:szCs w:val="16"/>
      </w:rPr>
      <w:t xml:space="preserve">© STUDI </w:t>
    </w:r>
    <w:r>
      <w:tab/>
    </w:r>
    <w:r>
      <w:rPr>
        <w:rFonts w:ascii="Verdana" w:hAnsi="Verdana" w:eastAsia="Verdana" w:cs="Verdana"/>
        <w:sz w:val="16"/>
        <w:szCs w:val="16"/>
      </w:rPr>
      <w:t xml:space="preserve">Reproduction interdite </w:t>
    </w:r>
    <w:r>
      <w:tab/>
    </w:r>
  </w:p>
  <w:p>
    <w:pPr>
      <w:pStyle w:val="8"/>
      <w:rPr>
        <w:rFonts w:ascii="Verdana" w:hAnsi="Verdana" w:eastAsia="Verdana" w:cs="Verdana"/>
        <w:sz w:val="16"/>
        <w:szCs w:val="16"/>
      </w:rPr>
    </w:pPr>
    <w:r>
      <w:rPr>
        <w:rFonts w:ascii="Verdana" w:hAnsi="Verdana" w:eastAsia="Verdana" w:cs="Verdana"/>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W w:w="9748"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0"/>
      <w:gridCol w:w="2952"/>
      <w:gridCol w:w="2384"/>
      <w:gridCol w:w="2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020" w:type="dxa"/>
          <w:vMerge w:val="restart"/>
          <w:tcBorders>
            <w:top w:val="nil"/>
            <w:left w:val="nil"/>
            <w:bottom w:val="nil"/>
            <w:right w:val="nil"/>
          </w:tcBorders>
        </w:tcPr>
        <w:p>
          <w:pPr>
            <w:widowControl/>
            <w:spacing w:before="0" w:after="0" w:line="240" w:lineRule="auto"/>
            <w:jc w:val="both"/>
            <w:rPr>
              <w:rFonts w:ascii="Arial" w:hAnsi="Arial" w:cs="Arial"/>
              <w:smallCaps/>
              <w:sz w:val="36"/>
              <w:szCs w:val="36"/>
            </w:rPr>
          </w:pPr>
          <w:r>
            <w:rPr>
              <w:rFonts w:eastAsia="Calibri"/>
              <w:kern w:val="0"/>
              <w:lang w:val="fr-FR" w:eastAsia="en-US" w:bidi="ar-SA"/>
            </w:rPr>
            <w:drawing>
              <wp:inline distT="0" distB="0" distL="0" distR="0">
                <wp:extent cx="1146810" cy="1285875"/>
                <wp:effectExtent l="0" t="0" r="0" b="0"/>
                <wp:docPr id="13" name="Image 16"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6" descr="charge_de_emploi_CMJN"/>
                        <pic:cNvPicPr>
                          <a:picLocks noChangeAspect="1" noChangeArrowheads="1"/>
                        </pic:cNvPicPr>
                      </pic:nvPicPr>
                      <pic:blipFill>
                        <a:blip r:embed="rId1"/>
                        <a:stretch>
                          <a:fillRect/>
                        </a:stretch>
                      </pic:blipFill>
                      <pic:spPr>
                        <a:xfrm>
                          <a:off x="0" y="0"/>
                          <a:ext cx="1146810" cy="1285875"/>
                        </a:xfrm>
                        <a:prstGeom prst="rect">
                          <a:avLst/>
                        </a:prstGeom>
                      </pic:spPr>
                    </pic:pic>
                  </a:graphicData>
                </a:graphic>
              </wp:inline>
            </w:drawing>
          </w:r>
        </w:p>
      </w:tc>
      <w:tc>
        <w:tcPr>
          <w:tcW w:w="2952" w:type="dxa"/>
          <w:tcBorders>
            <w:top w:val="nil"/>
            <w:left w:val="nil"/>
            <w:bottom w:val="single" w:color="BFBFBF" w:sz="4" w:space="0"/>
            <w:right w:val="nil"/>
          </w:tcBorders>
          <w:shd w:val="clear" w:color="auto" w:fill="F7F7F7"/>
        </w:tcPr>
        <w:p>
          <w:pPr>
            <w:widowControl/>
            <w:spacing w:before="0" w:after="0" w:line="240" w:lineRule="auto"/>
            <w:jc w:val="left"/>
            <w:rPr>
              <w:rFonts w:ascii="Arial" w:hAnsi="Arial" w:cs="Arial"/>
              <w:smallCaps/>
              <w:sz w:val="20"/>
              <w:szCs w:val="20"/>
            </w:rPr>
          </w:pPr>
        </w:p>
      </w:tc>
      <w:tc>
        <w:tcPr>
          <w:tcW w:w="2384" w:type="dxa"/>
          <w:tcBorders>
            <w:top w:val="nil"/>
            <w:left w:val="nil"/>
            <w:bottom w:val="single" w:color="BFBFBF" w:sz="4" w:space="0"/>
            <w:right w:val="nil"/>
          </w:tcBorders>
          <w:shd w:val="clear" w:color="auto" w:fill="F7F7F7"/>
        </w:tcPr>
        <w:p>
          <w:pPr>
            <w:widowControl/>
            <w:spacing w:before="0" w:after="0" w:line="240" w:lineRule="auto"/>
            <w:jc w:val="left"/>
            <w:rPr>
              <w:rFonts w:ascii="Arial" w:hAnsi="Arial" w:cs="Arial"/>
              <w:smallCaps/>
              <w:sz w:val="20"/>
              <w:szCs w:val="20"/>
            </w:rPr>
          </w:pPr>
        </w:p>
      </w:tc>
      <w:tc>
        <w:tcPr>
          <w:tcW w:w="2391" w:type="dxa"/>
          <w:tcBorders>
            <w:top w:val="nil"/>
            <w:left w:val="nil"/>
            <w:bottom w:val="single" w:color="BFBFBF" w:sz="4" w:space="0"/>
            <w:right w:val="nil"/>
          </w:tcBorders>
          <w:shd w:val="clear" w:color="auto" w:fill="F7F7F7"/>
        </w:tcPr>
        <w:p>
          <w:pPr>
            <w:widowControl/>
            <w:spacing w:before="0" w:after="0" w:line="240" w:lineRule="auto"/>
            <w:jc w:val="left"/>
            <w:rPr>
              <w:rFonts w:ascii="Arial" w:hAnsi="Arial" w:cs="Arial"/>
              <w:smallCap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2020" w:type="dxa"/>
          <w:vMerge w:val="continue"/>
          <w:tcBorders>
            <w:top w:val="nil"/>
            <w:left w:val="nil"/>
            <w:bottom w:val="nil"/>
            <w:right w:val="nil"/>
          </w:tcBorders>
        </w:tcPr>
        <w:p>
          <w:pPr>
            <w:widowControl/>
            <w:spacing w:before="0" w:after="0" w:line="240" w:lineRule="auto"/>
            <w:jc w:val="left"/>
            <w:rPr>
              <w:rFonts w:ascii="Arial" w:hAnsi="Arial" w:cs="Arial"/>
              <w:lang w:eastAsia="fr-FR"/>
            </w:rPr>
          </w:pPr>
        </w:p>
      </w:tc>
      <w:tc>
        <w:tcPr>
          <w:tcW w:w="7727" w:type="dxa"/>
          <w:gridSpan w:val="3"/>
          <w:tcBorders>
            <w:top w:val="single" w:color="BFBFBF" w:sz="4" w:space="0"/>
            <w:left w:val="nil"/>
            <w:bottom w:val="single" w:color="BFBFBF" w:sz="18" w:space="0"/>
            <w:right w:val="nil"/>
          </w:tcBorders>
          <w:vAlign w:val="center"/>
        </w:tcPr>
        <w:p>
          <w:pPr>
            <w:widowControl/>
            <w:spacing w:before="0" w:after="0" w:line="240" w:lineRule="auto"/>
            <w:jc w:val="center"/>
            <w:rPr>
              <w:rFonts w:cs="Calibri"/>
              <w:smallCaps/>
              <w:sz w:val="48"/>
              <w:szCs w:val="48"/>
            </w:rPr>
          </w:pPr>
          <w:r>
            <w:rPr>
              <w:rFonts w:eastAsia="Calibri" w:cstheme="minorHAnsi"/>
              <w:b/>
              <w:smallCaps/>
              <w:color w:val="595959" w:themeColor="text1" w:themeTint="A6"/>
              <w:kern w:val="0"/>
              <w:sz w:val="72"/>
              <w:szCs w:val="72"/>
              <w:lang w:val="fr-FR" w:eastAsia="en-US" w:bidi="ar-SA"/>
              <w14:textFill>
                <w14:solidFill>
                  <w14:schemeClr w14:val="tx1">
                    <w14:lumMod w14:val="65000"/>
                    <w14:lumOff w14:val="35000"/>
                  </w14:schemeClr>
                </w14:solidFill>
              </w14:textFill>
            </w:rPr>
            <w:t>Dossier Professionnel</w:t>
          </w:r>
          <w:r>
            <w:rPr>
              <w:rFonts w:eastAsia="Calibri" w:cstheme="minorHAnsi"/>
              <w:smallCaps/>
              <w:color w:val="595959" w:themeColor="text1" w:themeTint="A6"/>
              <w:kern w:val="0"/>
              <w:sz w:val="48"/>
              <w:szCs w:val="48"/>
              <w:lang w:val="fr-FR" w:eastAsia="en-US" w:bidi="ar-SA"/>
              <w14:textFill>
                <w14:solidFill>
                  <w14:schemeClr w14:val="tx1">
                    <w14:lumMod w14:val="65000"/>
                    <w14:lumOff w14:val="35000"/>
                  </w14:schemeClr>
                </w14:solidFill>
              </w14:textFill>
            </w:rPr>
            <w:t xml:space="preserve"> </w:t>
          </w:r>
          <w:r>
            <w:rPr>
              <w:rFonts w:eastAsia="Calibri" w:cstheme="minorHAnsi"/>
              <w:smallCaps/>
              <w:color w:val="595959" w:themeColor="text1" w:themeTint="A6"/>
              <w:kern w:val="0"/>
              <w:position w:val="6"/>
              <w:sz w:val="44"/>
              <w:szCs w:val="44"/>
              <w:lang w:val="fr-FR" w:eastAsia="en-US" w:bidi="ar-SA"/>
              <w14:textFill>
                <w14:solidFill>
                  <w14:schemeClr w14:val="tx1">
                    <w14:lumMod w14:val="65000"/>
                    <w14:lumOff w14:val="35000"/>
                  </w14:schemeClr>
                </w14:solidFill>
              </w14:textFill>
            </w:rPr>
            <w:t>(DP)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2020" w:type="dxa"/>
          <w:vMerge w:val="continue"/>
          <w:tcBorders>
            <w:top w:val="nil"/>
            <w:left w:val="nil"/>
            <w:bottom w:val="nil"/>
            <w:right w:val="nil"/>
          </w:tcBorders>
        </w:tcPr>
        <w:p>
          <w:pPr>
            <w:widowControl/>
            <w:spacing w:before="0" w:after="0" w:line="240" w:lineRule="auto"/>
            <w:jc w:val="left"/>
            <w:rPr>
              <w:rFonts w:ascii="Arial" w:hAnsi="Arial" w:cs="Arial"/>
              <w:lang w:eastAsia="fr-FR"/>
            </w:rPr>
          </w:pPr>
        </w:p>
      </w:tc>
      <w:tc>
        <w:tcPr>
          <w:tcW w:w="7727" w:type="dxa"/>
          <w:gridSpan w:val="3"/>
          <w:tcBorders>
            <w:top w:val="single" w:color="BFBFBF" w:sz="18" w:space="0"/>
            <w:left w:val="nil"/>
            <w:bottom w:val="nil"/>
            <w:right w:val="nil"/>
          </w:tcBorders>
        </w:tcPr>
        <w:p>
          <w:pPr>
            <w:widowControl/>
            <w:spacing w:before="0" w:after="0" w:line="240" w:lineRule="auto"/>
            <w:jc w:val="left"/>
            <w:rPr>
              <w:rFonts w:ascii="Arial" w:hAnsi="Arial" w:cs="Arial"/>
              <w:smallCaps/>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020" w:type="dxa"/>
          <w:vMerge w:val="continue"/>
          <w:tcBorders>
            <w:top w:val="nil"/>
            <w:left w:val="nil"/>
            <w:bottom w:val="nil"/>
            <w:right w:val="nil"/>
          </w:tcBorders>
        </w:tcPr>
        <w:p>
          <w:pPr>
            <w:widowControl/>
            <w:spacing w:before="0" w:after="0" w:line="240" w:lineRule="auto"/>
            <w:jc w:val="left"/>
            <w:rPr>
              <w:rFonts w:ascii="Arial" w:hAnsi="Arial" w:cs="Arial"/>
              <w:lang w:eastAsia="fr-FR"/>
            </w:rPr>
          </w:pPr>
        </w:p>
      </w:tc>
      <w:tc>
        <w:tcPr>
          <w:tcW w:w="2952" w:type="dxa"/>
          <w:tcBorders>
            <w:top w:val="nil"/>
            <w:left w:val="nil"/>
            <w:bottom w:val="nil"/>
            <w:right w:val="nil"/>
          </w:tcBorders>
          <w:shd w:val="clear" w:color="auto" w:fill="F1F1F1" w:themeFill="background1" w:themeFillShade="F2"/>
        </w:tcPr>
        <w:p>
          <w:pPr>
            <w:widowControl/>
            <w:spacing w:before="0" w:after="0" w:line="240" w:lineRule="auto"/>
            <w:jc w:val="left"/>
            <w:rPr>
              <w:rFonts w:ascii="Arial" w:hAnsi="Arial" w:cs="Arial"/>
              <w:smallCaps/>
              <w:sz w:val="36"/>
              <w:szCs w:val="36"/>
            </w:rPr>
          </w:pPr>
        </w:p>
      </w:tc>
      <w:tc>
        <w:tcPr>
          <w:tcW w:w="2384" w:type="dxa"/>
          <w:tcBorders>
            <w:top w:val="nil"/>
            <w:left w:val="nil"/>
            <w:bottom w:val="nil"/>
            <w:right w:val="nil"/>
          </w:tcBorders>
          <w:shd w:val="clear" w:color="auto" w:fill="F1F1F1" w:themeFill="background1" w:themeFillShade="F2"/>
        </w:tcPr>
        <w:p>
          <w:pPr>
            <w:widowControl/>
            <w:spacing w:before="0" w:after="0" w:line="240" w:lineRule="auto"/>
            <w:jc w:val="left"/>
            <w:rPr>
              <w:rFonts w:ascii="Arial" w:hAnsi="Arial" w:cs="Arial"/>
              <w:smallCaps/>
              <w:sz w:val="36"/>
              <w:szCs w:val="36"/>
            </w:rPr>
          </w:pPr>
        </w:p>
      </w:tc>
      <w:tc>
        <w:tcPr>
          <w:tcW w:w="2391" w:type="dxa"/>
          <w:tcBorders>
            <w:top w:val="nil"/>
            <w:left w:val="nil"/>
            <w:bottom w:val="nil"/>
            <w:right w:val="nil"/>
          </w:tcBorders>
          <w:shd w:val="clear" w:color="auto" w:fill="F1F1F1" w:themeFill="background1" w:themeFillShade="F2"/>
          <w:vAlign w:val="bottom"/>
        </w:tcPr>
        <w:p>
          <w:pPr>
            <w:widowControl/>
            <w:spacing w:before="0" w:after="0" w:line="240" w:lineRule="auto"/>
            <w:jc w:val="right"/>
            <w:rPr>
              <w:rFonts w:ascii="Arial" w:hAnsi="Arial" w:cs="Arial"/>
              <w:smallCaps/>
              <w:sz w:val="36"/>
              <w:szCs w:val="36"/>
            </w:rPr>
          </w:pPr>
          <w:r>
            <w:rPr>
              <w:rFonts w:ascii="Wingdings 3" w:hAnsi="Wingdings 3" w:eastAsia="Calibri" w:cstheme="minorHAnsi"/>
              <w:color w:val="FFFFFF" w:themeColor="background1"/>
              <w:kern w:val="0"/>
              <w:sz w:val="48"/>
              <w:szCs w:val="48"/>
              <w:lang w:val="fr-FR" w:eastAsia="en-US" w:bidi="ar-SA"/>
              <w14:textFill>
                <w14:solidFill>
                  <w14:schemeClr w14:val="bg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2020" w:type="dxa"/>
          <w:vMerge w:val="continue"/>
          <w:tcBorders>
            <w:top w:val="nil"/>
            <w:left w:val="nil"/>
            <w:bottom w:val="nil"/>
            <w:right w:val="nil"/>
          </w:tcBorders>
          <w:shd w:val="clear" w:color="auto" w:fill="auto"/>
        </w:tcPr>
        <w:p>
          <w:pPr>
            <w:widowControl/>
            <w:spacing w:before="0" w:after="0" w:line="240" w:lineRule="auto"/>
            <w:jc w:val="left"/>
            <w:rPr>
              <w:rFonts w:ascii="Arial" w:hAnsi="Arial" w:cs="Arial"/>
              <w:sz w:val="2"/>
              <w:szCs w:val="2"/>
              <w:lang w:eastAsia="fr-FR"/>
            </w:rPr>
          </w:pPr>
        </w:p>
      </w:tc>
      <w:tc>
        <w:tcPr>
          <w:tcW w:w="2952" w:type="dxa"/>
          <w:tcBorders>
            <w:top w:val="nil"/>
            <w:left w:val="nil"/>
            <w:bottom w:val="single" w:color="D60093" w:sz="18" w:space="0"/>
            <w:right w:val="nil"/>
          </w:tcBorders>
          <w:shd w:val="clear" w:color="auto" w:fill="auto"/>
        </w:tcPr>
        <w:p>
          <w:pPr>
            <w:widowControl/>
            <w:spacing w:before="0" w:after="0" w:line="240" w:lineRule="auto"/>
            <w:jc w:val="left"/>
            <w:rPr>
              <w:rFonts w:ascii="Arial" w:hAnsi="Arial" w:cs="Arial"/>
              <w:smallCaps/>
              <w:sz w:val="2"/>
              <w:szCs w:val="2"/>
            </w:rPr>
          </w:pPr>
        </w:p>
      </w:tc>
      <w:tc>
        <w:tcPr>
          <w:tcW w:w="2384" w:type="dxa"/>
          <w:tcBorders>
            <w:top w:val="nil"/>
            <w:left w:val="nil"/>
            <w:bottom w:val="single" w:color="D60093" w:sz="18" w:space="0"/>
            <w:right w:val="nil"/>
          </w:tcBorders>
          <w:shd w:val="clear" w:color="auto" w:fill="auto"/>
        </w:tcPr>
        <w:p>
          <w:pPr>
            <w:widowControl/>
            <w:spacing w:before="0" w:after="0" w:line="240" w:lineRule="auto"/>
            <w:jc w:val="left"/>
            <w:rPr>
              <w:rFonts w:ascii="Arial" w:hAnsi="Arial" w:cs="Arial"/>
              <w:smallCaps/>
              <w:sz w:val="2"/>
              <w:szCs w:val="2"/>
            </w:rPr>
          </w:pPr>
        </w:p>
      </w:tc>
      <w:tc>
        <w:tcPr>
          <w:tcW w:w="2391" w:type="dxa"/>
          <w:tcBorders>
            <w:top w:val="nil"/>
            <w:left w:val="nil"/>
            <w:bottom w:val="single" w:color="D60093" w:sz="18" w:space="0"/>
            <w:right w:val="nil"/>
          </w:tcBorders>
          <w:shd w:val="clear" w:color="auto" w:fill="auto"/>
        </w:tcPr>
        <w:p>
          <w:pPr>
            <w:widowControl/>
            <w:spacing w:before="0" w:after="0" w:line="240" w:lineRule="auto"/>
            <w:jc w:val="left"/>
            <w:rPr>
              <w:rFonts w:ascii="Arial" w:hAnsi="Arial" w:cs="Arial"/>
              <w:smallCaps/>
              <w:sz w:val="2"/>
              <w:szCs w:val="2"/>
            </w:rPr>
          </w:pPr>
        </w:p>
      </w:tc>
    </w:tr>
  </w:tbl>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W w:w="10349"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3"/>
      <w:gridCol w:w="2539"/>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 w:hRule="atLeast"/>
      </w:trPr>
      <w:tc>
        <w:tcPr>
          <w:tcW w:w="3133" w:type="dxa"/>
          <w:tcBorders>
            <w:top w:val="nil"/>
            <w:left w:val="nil"/>
            <w:bottom w:val="single" w:color="BFBFBF" w:sz="4" w:space="0"/>
            <w:right w:val="nil"/>
          </w:tcBorders>
          <w:shd w:val="clear" w:color="auto" w:fill="F7F7F7"/>
        </w:tcPr>
        <w:p>
          <w:pPr>
            <w:widowControl/>
            <w:spacing w:before="0" w:after="0" w:line="240" w:lineRule="auto"/>
            <w:jc w:val="left"/>
            <w:rPr>
              <w:rFonts w:ascii="Arial" w:hAnsi="Arial" w:cs="Arial"/>
              <w:smallCaps/>
              <w:sz w:val="2"/>
              <w:szCs w:val="2"/>
            </w:rPr>
          </w:pPr>
        </w:p>
      </w:tc>
      <w:tc>
        <w:tcPr>
          <w:tcW w:w="2539" w:type="dxa"/>
          <w:tcBorders>
            <w:top w:val="nil"/>
            <w:left w:val="nil"/>
            <w:bottom w:val="single" w:color="BFBFBF" w:sz="4" w:space="0"/>
            <w:right w:val="nil"/>
          </w:tcBorders>
          <w:shd w:val="clear" w:color="auto" w:fill="F7F7F7"/>
        </w:tcPr>
        <w:p>
          <w:pPr>
            <w:widowControl/>
            <w:spacing w:before="0" w:after="0" w:line="240" w:lineRule="auto"/>
            <w:jc w:val="left"/>
            <w:rPr>
              <w:rFonts w:ascii="Arial" w:hAnsi="Arial" w:cs="Arial"/>
              <w:smallCaps/>
              <w:sz w:val="2"/>
              <w:szCs w:val="2"/>
            </w:rPr>
          </w:pPr>
        </w:p>
      </w:tc>
      <w:tc>
        <w:tcPr>
          <w:tcW w:w="4677" w:type="dxa"/>
          <w:tcBorders>
            <w:top w:val="nil"/>
            <w:left w:val="nil"/>
            <w:bottom w:val="single" w:color="BFBFBF" w:sz="4" w:space="0"/>
            <w:right w:val="nil"/>
          </w:tcBorders>
          <w:shd w:val="clear" w:color="auto" w:fill="F7F7F7"/>
        </w:tcPr>
        <w:p>
          <w:pPr>
            <w:widowControl/>
            <w:spacing w:before="0" w:after="0" w:line="240" w:lineRule="auto"/>
            <w:jc w:val="left"/>
            <w:rPr>
              <w:rFonts w:ascii="Arial" w:hAnsi="Arial" w:cs="Arial"/>
              <w:smallCaps/>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10349" w:type="dxa"/>
          <w:gridSpan w:val="3"/>
          <w:tcBorders>
            <w:top w:val="single" w:color="BFBFBF" w:sz="4" w:space="0"/>
            <w:left w:val="nil"/>
            <w:bottom w:val="single" w:color="BFBFBF" w:sz="18" w:space="0"/>
            <w:right w:val="nil"/>
          </w:tcBorders>
          <w:vAlign w:val="center"/>
        </w:tcPr>
        <w:p>
          <w:pPr>
            <w:widowControl/>
            <w:spacing w:before="0" w:after="0" w:line="240" w:lineRule="auto"/>
            <w:jc w:val="center"/>
            <w:rPr>
              <w:rFonts w:cs="Calibri"/>
              <w:smallCaps/>
              <w:sz w:val="48"/>
              <w:szCs w:val="48"/>
            </w:rPr>
          </w:pPr>
          <w:r>
            <w:rPr>
              <w:rFonts w:eastAsia="Calibri" w:cstheme="minorHAnsi"/>
              <w:b/>
              <w:smallCaps/>
              <w:color w:val="595959" w:themeColor="text1" w:themeTint="A6"/>
              <w:kern w:val="0"/>
              <w:sz w:val="48"/>
              <w:szCs w:val="48"/>
              <w:lang w:val="fr-FR" w:eastAsia="en-US" w:bidi="ar-SA"/>
              <w14:textFill>
                <w14:solidFill>
                  <w14:schemeClr w14:val="tx1">
                    <w14:lumMod w14:val="65000"/>
                    <w14:lumOff w14:val="35000"/>
                  </w14:schemeClr>
                </w14:solidFill>
              </w14:textFill>
            </w:rPr>
            <w:t>Dossier Professionnel</w:t>
          </w:r>
          <w:r>
            <w:rPr>
              <w:rFonts w:eastAsia="Calibri" w:cstheme="minorHAnsi"/>
              <w:smallCaps/>
              <w:color w:val="595959" w:themeColor="text1" w:themeTint="A6"/>
              <w:kern w:val="0"/>
              <w:sz w:val="48"/>
              <w:szCs w:val="48"/>
              <w:lang w:val="fr-FR" w:eastAsia="en-US" w:bidi="ar-SA"/>
              <w14:textFill>
                <w14:solidFill>
                  <w14:schemeClr w14:val="tx1">
                    <w14:lumMod w14:val="65000"/>
                    <w14:lumOff w14:val="35000"/>
                  </w14:schemeClr>
                </w14:solidFill>
              </w14:textFill>
            </w:rPr>
            <w:t xml:space="preserve"> </w:t>
          </w:r>
          <w:r>
            <w:rPr>
              <w:rFonts w:eastAsia="Calibri" w:cstheme="minorHAnsi"/>
              <w:smallCaps/>
              <w:color w:val="595959" w:themeColor="text1" w:themeTint="A6"/>
              <w:kern w:val="0"/>
              <w:position w:val="6"/>
              <w:sz w:val="28"/>
              <w:szCs w:val="28"/>
              <w:lang w:val="fr-FR" w:eastAsia="en-US" w:bidi="ar-SA"/>
              <w14:textFill>
                <w14:solidFill>
                  <w14:schemeClr w14:val="tx1">
                    <w14:lumMod w14:val="65000"/>
                    <w14:lumOff w14:val="35000"/>
                  </w14:schemeClr>
                </w14:solidFill>
              </w14:textFill>
            </w:rPr>
            <w:t>(DP)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0349" w:type="dxa"/>
          <w:gridSpan w:val="3"/>
          <w:tcBorders>
            <w:top w:val="single" w:color="BFBFBF" w:sz="18" w:space="0"/>
            <w:left w:val="nil"/>
            <w:bottom w:val="nil"/>
            <w:right w:val="nil"/>
          </w:tcBorders>
        </w:tcPr>
        <w:p>
          <w:pPr>
            <w:widowControl/>
            <w:spacing w:before="0" w:after="0" w:line="240" w:lineRule="auto"/>
            <w:jc w:val="left"/>
            <w:rPr>
              <w:rFonts w:ascii="Arial" w:hAnsi="Arial" w:cs="Arial"/>
              <w:smallCaps/>
              <w:sz w:val="2"/>
              <w:szCs w:val="2"/>
            </w:rPr>
          </w:pPr>
        </w:p>
      </w:tc>
    </w:tr>
  </w:tbl>
  <w:p>
    <w:pPr>
      <w:spacing w:before="0" w:after="0"/>
      <w:jc w:val="right"/>
      <w:rPr>
        <w:rFonts w:ascii="Arial" w:hAnsi="Arial" w:cs="Arial"/>
        <w:smallCaps/>
        <w:sz w:val="20"/>
        <w:szCs w:val="32"/>
      </w:rPr>
    </w:pPr>
  </w:p>
  <w:tbl>
    <w:tblPr>
      <w:tblStyle w:val="20"/>
      <w:tblW w:w="10349"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4"/>
      <w:gridCol w:w="2539"/>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3134" w:type="dxa"/>
          <w:tcBorders>
            <w:top w:val="nil"/>
            <w:left w:val="nil"/>
            <w:bottom w:val="single" w:color="D60093" w:sz="18" w:space="0"/>
            <w:right w:val="nil"/>
          </w:tcBorders>
          <w:shd w:val="clear" w:color="auto" w:fill="auto"/>
        </w:tcPr>
        <w:p>
          <w:pPr>
            <w:widowControl/>
            <w:spacing w:before="0" w:after="0" w:line="240" w:lineRule="auto"/>
            <w:jc w:val="left"/>
            <w:rPr>
              <w:rFonts w:ascii="Arial" w:hAnsi="Arial" w:cs="Arial"/>
              <w:smallCaps/>
              <w:sz w:val="2"/>
              <w:szCs w:val="2"/>
            </w:rPr>
          </w:pPr>
        </w:p>
      </w:tc>
      <w:tc>
        <w:tcPr>
          <w:tcW w:w="2539" w:type="dxa"/>
          <w:tcBorders>
            <w:top w:val="nil"/>
            <w:left w:val="nil"/>
            <w:bottom w:val="single" w:color="D60093" w:sz="18" w:space="0"/>
            <w:right w:val="nil"/>
          </w:tcBorders>
          <w:shd w:val="clear" w:color="auto" w:fill="auto"/>
        </w:tcPr>
        <w:p>
          <w:pPr>
            <w:widowControl/>
            <w:spacing w:before="0" w:after="0" w:line="240" w:lineRule="auto"/>
            <w:jc w:val="left"/>
            <w:rPr>
              <w:rFonts w:ascii="Arial" w:hAnsi="Arial" w:cs="Arial"/>
              <w:smallCaps/>
              <w:sz w:val="2"/>
              <w:szCs w:val="2"/>
            </w:rPr>
          </w:pPr>
        </w:p>
      </w:tc>
      <w:tc>
        <w:tcPr>
          <w:tcW w:w="4676" w:type="dxa"/>
          <w:tcBorders>
            <w:top w:val="nil"/>
            <w:left w:val="nil"/>
            <w:bottom w:val="single" w:color="D60093" w:sz="18" w:space="0"/>
            <w:right w:val="nil"/>
          </w:tcBorders>
          <w:shd w:val="clear" w:color="auto" w:fill="auto"/>
        </w:tcPr>
        <w:p>
          <w:pPr>
            <w:widowControl/>
            <w:spacing w:before="0" w:after="0" w:line="240" w:lineRule="auto"/>
            <w:jc w:val="left"/>
            <w:rPr>
              <w:rFonts w:ascii="Arial" w:hAnsi="Arial" w:cs="Arial"/>
              <w:smallCaps/>
              <w:sz w:val="2"/>
              <w:szCs w:val="2"/>
            </w:rPr>
          </w:pPr>
        </w:p>
      </w:tc>
    </w:tr>
  </w:tbl>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W w:w="9748"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0"/>
      <w:gridCol w:w="2952"/>
      <w:gridCol w:w="2384"/>
      <w:gridCol w:w="2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020" w:type="dxa"/>
          <w:vMerge w:val="restart"/>
          <w:tcBorders>
            <w:top w:val="nil"/>
            <w:left w:val="nil"/>
            <w:bottom w:val="nil"/>
            <w:right w:val="nil"/>
          </w:tcBorders>
        </w:tcPr>
        <w:p>
          <w:pPr>
            <w:widowControl/>
            <w:spacing w:before="0" w:after="0" w:line="240" w:lineRule="auto"/>
            <w:jc w:val="both"/>
            <w:rPr>
              <w:rFonts w:ascii="Arial" w:hAnsi="Arial" w:cs="Arial"/>
              <w:smallCaps/>
              <w:sz w:val="36"/>
              <w:szCs w:val="36"/>
            </w:rPr>
          </w:pPr>
          <w:r>
            <w:rPr>
              <w:rFonts w:eastAsia="Calibri"/>
              <w:kern w:val="0"/>
              <w:lang w:val="fr-FR" w:eastAsia="en-US" w:bidi="ar-SA"/>
            </w:rPr>
            <w:drawing>
              <wp:inline distT="0" distB="0" distL="0" distR="0">
                <wp:extent cx="1146810" cy="1285875"/>
                <wp:effectExtent l="0" t="0" r="0" b="0"/>
                <wp:docPr id="24" name="Image 16 Copi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16 Copie 1" descr="charge_de_emploi_CMJN"/>
                        <pic:cNvPicPr>
                          <a:picLocks noChangeAspect="1" noChangeArrowheads="1"/>
                        </pic:cNvPicPr>
                      </pic:nvPicPr>
                      <pic:blipFill>
                        <a:blip r:embed="rId1"/>
                        <a:stretch>
                          <a:fillRect/>
                        </a:stretch>
                      </pic:blipFill>
                      <pic:spPr>
                        <a:xfrm>
                          <a:off x="0" y="0"/>
                          <a:ext cx="1146810" cy="1285875"/>
                        </a:xfrm>
                        <a:prstGeom prst="rect">
                          <a:avLst/>
                        </a:prstGeom>
                      </pic:spPr>
                    </pic:pic>
                  </a:graphicData>
                </a:graphic>
              </wp:inline>
            </w:drawing>
          </w:r>
        </w:p>
      </w:tc>
      <w:tc>
        <w:tcPr>
          <w:tcW w:w="2952" w:type="dxa"/>
          <w:tcBorders>
            <w:top w:val="nil"/>
            <w:left w:val="nil"/>
            <w:bottom w:val="single" w:color="BFBFBF" w:sz="4" w:space="0"/>
            <w:right w:val="nil"/>
          </w:tcBorders>
          <w:shd w:val="clear" w:color="auto" w:fill="F7F7F7"/>
        </w:tcPr>
        <w:p>
          <w:pPr>
            <w:widowControl/>
            <w:spacing w:before="0" w:after="0" w:line="240" w:lineRule="auto"/>
            <w:jc w:val="left"/>
            <w:rPr>
              <w:rFonts w:ascii="Arial" w:hAnsi="Arial" w:cs="Arial"/>
              <w:smallCaps/>
              <w:sz w:val="20"/>
              <w:szCs w:val="20"/>
            </w:rPr>
          </w:pPr>
        </w:p>
      </w:tc>
      <w:tc>
        <w:tcPr>
          <w:tcW w:w="2384" w:type="dxa"/>
          <w:tcBorders>
            <w:top w:val="nil"/>
            <w:left w:val="nil"/>
            <w:bottom w:val="single" w:color="BFBFBF" w:sz="4" w:space="0"/>
            <w:right w:val="nil"/>
          </w:tcBorders>
          <w:shd w:val="clear" w:color="auto" w:fill="F7F7F7"/>
        </w:tcPr>
        <w:p>
          <w:pPr>
            <w:widowControl/>
            <w:spacing w:before="0" w:after="0" w:line="240" w:lineRule="auto"/>
            <w:jc w:val="left"/>
            <w:rPr>
              <w:rFonts w:ascii="Arial" w:hAnsi="Arial" w:cs="Arial"/>
              <w:smallCaps/>
              <w:sz w:val="20"/>
              <w:szCs w:val="20"/>
            </w:rPr>
          </w:pPr>
        </w:p>
      </w:tc>
      <w:tc>
        <w:tcPr>
          <w:tcW w:w="2391" w:type="dxa"/>
          <w:tcBorders>
            <w:top w:val="nil"/>
            <w:left w:val="nil"/>
            <w:bottom w:val="single" w:color="BFBFBF" w:sz="4" w:space="0"/>
            <w:right w:val="nil"/>
          </w:tcBorders>
          <w:shd w:val="clear" w:color="auto" w:fill="F7F7F7"/>
        </w:tcPr>
        <w:p>
          <w:pPr>
            <w:widowControl/>
            <w:spacing w:before="0" w:after="0" w:line="240" w:lineRule="auto"/>
            <w:jc w:val="left"/>
            <w:rPr>
              <w:rFonts w:ascii="Arial" w:hAnsi="Arial" w:cs="Arial"/>
              <w:smallCap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2020" w:type="dxa"/>
          <w:vMerge w:val="continue"/>
          <w:tcBorders>
            <w:top w:val="nil"/>
            <w:left w:val="nil"/>
            <w:bottom w:val="nil"/>
            <w:right w:val="nil"/>
          </w:tcBorders>
        </w:tcPr>
        <w:p>
          <w:pPr>
            <w:widowControl/>
            <w:spacing w:before="0" w:after="0" w:line="240" w:lineRule="auto"/>
            <w:jc w:val="left"/>
            <w:rPr>
              <w:rFonts w:ascii="Arial" w:hAnsi="Arial" w:cs="Arial"/>
              <w:lang w:eastAsia="fr-FR"/>
            </w:rPr>
          </w:pPr>
        </w:p>
      </w:tc>
      <w:tc>
        <w:tcPr>
          <w:tcW w:w="7727" w:type="dxa"/>
          <w:gridSpan w:val="3"/>
          <w:tcBorders>
            <w:top w:val="single" w:color="BFBFBF" w:sz="4" w:space="0"/>
            <w:left w:val="nil"/>
            <w:bottom w:val="single" w:color="BFBFBF" w:sz="18" w:space="0"/>
            <w:right w:val="nil"/>
          </w:tcBorders>
          <w:vAlign w:val="center"/>
        </w:tcPr>
        <w:p>
          <w:pPr>
            <w:widowControl/>
            <w:spacing w:before="0" w:after="0" w:line="240" w:lineRule="auto"/>
            <w:jc w:val="center"/>
            <w:rPr>
              <w:rFonts w:cs="Calibri"/>
              <w:smallCaps/>
              <w:sz w:val="48"/>
              <w:szCs w:val="48"/>
            </w:rPr>
          </w:pPr>
          <w:r>
            <w:rPr>
              <w:rFonts w:eastAsia="Calibri" w:cstheme="minorHAnsi"/>
              <w:b/>
              <w:smallCaps/>
              <w:color w:val="595959" w:themeColor="text1" w:themeTint="A6"/>
              <w:kern w:val="0"/>
              <w:sz w:val="72"/>
              <w:szCs w:val="72"/>
              <w:lang w:val="fr-FR" w:eastAsia="en-US" w:bidi="ar-SA"/>
              <w14:textFill>
                <w14:solidFill>
                  <w14:schemeClr w14:val="tx1">
                    <w14:lumMod w14:val="65000"/>
                    <w14:lumOff w14:val="35000"/>
                  </w14:schemeClr>
                </w14:solidFill>
              </w14:textFill>
            </w:rPr>
            <w:t>Dossier Professionnel</w:t>
          </w:r>
          <w:r>
            <w:rPr>
              <w:rFonts w:eastAsia="Calibri" w:cstheme="minorHAnsi"/>
              <w:smallCaps/>
              <w:color w:val="595959" w:themeColor="text1" w:themeTint="A6"/>
              <w:kern w:val="0"/>
              <w:sz w:val="48"/>
              <w:szCs w:val="48"/>
              <w:lang w:val="fr-FR" w:eastAsia="en-US" w:bidi="ar-SA"/>
              <w14:textFill>
                <w14:solidFill>
                  <w14:schemeClr w14:val="tx1">
                    <w14:lumMod w14:val="65000"/>
                    <w14:lumOff w14:val="35000"/>
                  </w14:schemeClr>
                </w14:solidFill>
              </w14:textFill>
            </w:rPr>
            <w:t xml:space="preserve"> </w:t>
          </w:r>
          <w:r>
            <w:rPr>
              <w:rFonts w:eastAsia="Calibri" w:cstheme="minorHAnsi"/>
              <w:smallCaps/>
              <w:color w:val="595959" w:themeColor="text1" w:themeTint="A6"/>
              <w:kern w:val="0"/>
              <w:position w:val="6"/>
              <w:sz w:val="44"/>
              <w:szCs w:val="44"/>
              <w:lang w:val="fr-FR" w:eastAsia="en-US" w:bidi="ar-SA"/>
              <w14:textFill>
                <w14:solidFill>
                  <w14:schemeClr w14:val="tx1">
                    <w14:lumMod w14:val="65000"/>
                    <w14:lumOff w14:val="35000"/>
                  </w14:schemeClr>
                </w14:solidFill>
              </w14:textFill>
            </w:rPr>
            <w:t>(DP)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2020" w:type="dxa"/>
          <w:vMerge w:val="continue"/>
          <w:tcBorders>
            <w:top w:val="nil"/>
            <w:left w:val="nil"/>
            <w:bottom w:val="nil"/>
            <w:right w:val="nil"/>
          </w:tcBorders>
        </w:tcPr>
        <w:p>
          <w:pPr>
            <w:widowControl/>
            <w:spacing w:before="0" w:after="0" w:line="240" w:lineRule="auto"/>
            <w:jc w:val="left"/>
            <w:rPr>
              <w:rFonts w:ascii="Arial" w:hAnsi="Arial" w:cs="Arial"/>
              <w:lang w:eastAsia="fr-FR"/>
            </w:rPr>
          </w:pPr>
        </w:p>
      </w:tc>
      <w:tc>
        <w:tcPr>
          <w:tcW w:w="7727" w:type="dxa"/>
          <w:gridSpan w:val="3"/>
          <w:tcBorders>
            <w:top w:val="single" w:color="BFBFBF" w:sz="18" w:space="0"/>
            <w:left w:val="nil"/>
            <w:bottom w:val="nil"/>
            <w:right w:val="nil"/>
          </w:tcBorders>
        </w:tcPr>
        <w:p>
          <w:pPr>
            <w:widowControl/>
            <w:spacing w:before="0" w:after="0" w:line="240" w:lineRule="auto"/>
            <w:jc w:val="left"/>
            <w:rPr>
              <w:rFonts w:ascii="Arial" w:hAnsi="Arial" w:cs="Arial"/>
              <w:smallCaps/>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020" w:type="dxa"/>
          <w:vMerge w:val="continue"/>
          <w:tcBorders>
            <w:top w:val="nil"/>
            <w:left w:val="nil"/>
            <w:bottom w:val="nil"/>
            <w:right w:val="nil"/>
          </w:tcBorders>
        </w:tcPr>
        <w:p>
          <w:pPr>
            <w:widowControl/>
            <w:spacing w:before="0" w:after="0" w:line="240" w:lineRule="auto"/>
            <w:jc w:val="left"/>
            <w:rPr>
              <w:rFonts w:ascii="Arial" w:hAnsi="Arial" w:cs="Arial"/>
              <w:lang w:eastAsia="fr-FR"/>
            </w:rPr>
          </w:pPr>
        </w:p>
      </w:tc>
      <w:tc>
        <w:tcPr>
          <w:tcW w:w="2952" w:type="dxa"/>
          <w:tcBorders>
            <w:top w:val="nil"/>
            <w:left w:val="nil"/>
            <w:bottom w:val="nil"/>
            <w:right w:val="nil"/>
          </w:tcBorders>
          <w:shd w:val="clear" w:color="auto" w:fill="F1F1F1" w:themeFill="background1" w:themeFillShade="F2"/>
        </w:tcPr>
        <w:p>
          <w:pPr>
            <w:widowControl/>
            <w:spacing w:before="0" w:after="0" w:line="240" w:lineRule="auto"/>
            <w:jc w:val="left"/>
            <w:rPr>
              <w:rFonts w:ascii="Arial" w:hAnsi="Arial" w:cs="Arial"/>
              <w:smallCaps/>
              <w:sz w:val="36"/>
              <w:szCs w:val="36"/>
            </w:rPr>
          </w:pPr>
        </w:p>
      </w:tc>
      <w:tc>
        <w:tcPr>
          <w:tcW w:w="2384" w:type="dxa"/>
          <w:tcBorders>
            <w:top w:val="nil"/>
            <w:left w:val="nil"/>
            <w:bottom w:val="nil"/>
            <w:right w:val="nil"/>
          </w:tcBorders>
          <w:shd w:val="clear" w:color="auto" w:fill="F1F1F1" w:themeFill="background1" w:themeFillShade="F2"/>
        </w:tcPr>
        <w:p>
          <w:pPr>
            <w:widowControl/>
            <w:spacing w:before="0" w:after="0" w:line="240" w:lineRule="auto"/>
            <w:jc w:val="left"/>
            <w:rPr>
              <w:rFonts w:ascii="Arial" w:hAnsi="Arial" w:cs="Arial"/>
              <w:smallCaps/>
              <w:sz w:val="36"/>
              <w:szCs w:val="36"/>
            </w:rPr>
          </w:pPr>
        </w:p>
      </w:tc>
      <w:tc>
        <w:tcPr>
          <w:tcW w:w="2391" w:type="dxa"/>
          <w:tcBorders>
            <w:top w:val="nil"/>
            <w:left w:val="nil"/>
            <w:bottom w:val="nil"/>
            <w:right w:val="nil"/>
          </w:tcBorders>
          <w:shd w:val="clear" w:color="auto" w:fill="F1F1F1" w:themeFill="background1" w:themeFillShade="F2"/>
          <w:vAlign w:val="bottom"/>
        </w:tcPr>
        <w:p>
          <w:pPr>
            <w:widowControl/>
            <w:spacing w:before="0" w:after="0" w:line="240" w:lineRule="auto"/>
            <w:jc w:val="right"/>
            <w:rPr>
              <w:rFonts w:ascii="Arial" w:hAnsi="Arial" w:cs="Arial"/>
              <w:smallCaps/>
              <w:sz w:val="36"/>
              <w:szCs w:val="36"/>
            </w:rPr>
          </w:pPr>
          <w:r>
            <w:rPr>
              <w:rFonts w:ascii="Wingdings 3" w:hAnsi="Wingdings 3" w:eastAsia="Calibri" w:cstheme="minorHAnsi"/>
              <w:color w:val="FFFFFF" w:themeColor="background1"/>
              <w:kern w:val="0"/>
              <w:sz w:val="48"/>
              <w:szCs w:val="48"/>
              <w:lang w:val="fr-FR" w:eastAsia="en-US" w:bidi="ar-SA"/>
              <w14:textFill>
                <w14:solidFill>
                  <w14:schemeClr w14:val="bg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2020" w:type="dxa"/>
          <w:vMerge w:val="continue"/>
          <w:tcBorders>
            <w:top w:val="nil"/>
            <w:left w:val="nil"/>
            <w:bottom w:val="nil"/>
            <w:right w:val="nil"/>
          </w:tcBorders>
          <w:shd w:val="clear" w:color="auto" w:fill="auto"/>
        </w:tcPr>
        <w:p>
          <w:pPr>
            <w:widowControl/>
            <w:spacing w:before="0" w:after="0" w:line="240" w:lineRule="auto"/>
            <w:jc w:val="left"/>
            <w:rPr>
              <w:rFonts w:ascii="Arial" w:hAnsi="Arial" w:cs="Arial"/>
              <w:sz w:val="2"/>
              <w:szCs w:val="2"/>
              <w:lang w:eastAsia="fr-FR"/>
            </w:rPr>
          </w:pPr>
        </w:p>
      </w:tc>
      <w:tc>
        <w:tcPr>
          <w:tcW w:w="2952" w:type="dxa"/>
          <w:tcBorders>
            <w:top w:val="nil"/>
            <w:left w:val="nil"/>
            <w:bottom w:val="single" w:color="D60093" w:sz="18" w:space="0"/>
            <w:right w:val="nil"/>
          </w:tcBorders>
          <w:shd w:val="clear" w:color="auto" w:fill="auto"/>
        </w:tcPr>
        <w:p>
          <w:pPr>
            <w:widowControl/>
            <w:spacing w:before="0" w:after="0" w:line="240" w:lineRule="auto"/>
            <w:jc w:val="left"/>
            <w:rPr>
              <w:rFonts w:ascii="Arial" w:hAnsi="Arial" w:cs="Arial"/>
              <w:smallCaps/>
              <w:sz w:val="2"/>
              <w:szCs w:val="2"/>
            </w:rPr>
          </w:pPr>
        </w:p>
      </w:tc>
      <w:tc>
        <w:tcPr>
          <w:tcW w:w="2384" w:type="dxa"/>
          <w:tcBorders>
            <w:top w:val="nil"/>
            <w:left w:val="nil"/>
            <w:bottom w:val="single" w:color="D60093" w:sz="18" w:space="0"/>
            <w:right w:val="nil"/>
          </w:tcBorders>
          <w:shd w:val="clear" w:color="auto" w:fill="auto"/>
        </w:tcPr>
        <w:p>
          <w:pPr>
            <w:widowControl/>
            <w:spacing w:before="0" w:after="0" w:line="240" w:lineRule="auto"/>
            <w:jc w:val="left"/>
            <w:rPr>
              <w:rFonts w:ascii="Arial" w:hAnsi="Arial" w:cs="Arial"/>
              <w:smallCaps/>
              <w:sz w:val="2"/>
              <w:szCs w:val="2"/>
            </w:rPr>
          </w:pPr>
        </w:p>
      </w:tc>
      <w:tc>
        <w:tcPr>
          <w:tcW w:w="2391" w:type="dxa"/>
          <w:tcBorders>
            <w:top w:val="nil"/>
            <w:left w:val="nil"/>
            <w:bottom w:val="single" w:color="D60093" w:sz="18" w:space="0"/>
            <w:right w:val="nil"/>
          </w:tcBorders>
          <w:shd w:val="clear" w:color="auto" w:fill="auto"/>
        </w:tcPr>
        <w:p>
          <w:pPr>
            <w:widowControl/>
            <w:spacing w:before="0" w:after="0" w:line="240" w:lineRule="auto"/>
            <w:jc w:val="left"/>
            <w:rPr>
              <w:rFonts w:ascii="Arial" w:hAnsi="Arial" w:cs="Arial"/>
              <w:smallCaps/>
              <w:sz w:val="2"/>
              <w:szCs w:val="2"/>
            </w:rPr>
          </w:pPr>
        </w:p>
      </w:tc>
    </w:tr>
  </w:tbl>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tabs>
          <w:tab w:val="left" w:pos="0"/>
        </w:tabs>
        <w:ind w:left="720" w:hanging="360"/>
      </w:pPr>
      <w:rPr>
        <w:b/>
        <w:i w:val="0"/>
        <w:color w:val="D60093"/>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
    <w:nsid w:val="0053208E"/>
    <w:multiLevelType w:val="multilevel"/>
    <w:tmpl w:val="0053208E"/>
    <w:lvl w:ilvl="0" w:tentative="0">
      <w:start w:val="1"/>
      <w:numFmt w:val="bullet"/>
      <w:lvlText w:val="-"/>
      <w:lvlJc w:val="left"/>
      <w:pPr>
        <w:tabs>
          <w:tab w:val="left" w:pos="0"/>
        </w:tabs>
        <w:ind w:left="0" w:firstLine="0"/>
      </w:pPr>
      <w:rPr>
        <w:rFonts w:hint="default" w:ascii="OpenSymbol" w:hAnsi="OpenSymbol" w:cs="OpenSymbol"/>
      </w:rPr>
    </w:lvl>
    <w:lvl w:ilvl="1" w:tentative="0">
      <w:start w:val="0"/>
      <w:numFmt w:val="decimal"/>
      <w:lvlText w:val=""/>
      <w:lvlJc w:val="left"/>
      <w:pPr>
        <w:tabs>
          <w:tab w:val="left" w:pos="0"/>
        </w:tabs>
        <w:ind w:left="0" w:firstLine="0"/>
      </w:pPr>
    </w:lvl>
    <w:lvl w:ilvl="2" w:tentative="0">
      <w:start w:val="0"/>
      <w:numFmt w:val="decimal"/>
      <w:lvlText w:val=""/>
      <w:lvlJc w:val="left"/>
      <w:pPr>
        <w:tabs>
          <w:tab w:val="left" w:pos="0"/>
        </w:tabs>
        <w:ind w:left="0" w:firstLine="0"/>
      </w:pPr>
    </w:lvl>
    <w:lvl w:ilvl="3" w:tentative="0">
      <w:start w:val="0"/>
      <w:numFmt w:val="decimal"/>
      <w:lvlText w:val=""/>
      <w:lvlJc w:val="left"/>
      <w:pPr>
        <w:tabs>
          <w:tab w:val="left" w:pos="0"/>
        </w:tabs>
        <w:ind w:left="0" w:firstLine="0"/>
      </w:pPr>
    </w:lvl>
    <w:lvl w:ilvl="4" w:tentative="0">
      <w:start w:val="0"/>
      <w:numFmt w:val="decimal"/>
      <w:lvlText w:val=""/>
      <w:lvlJc w:val="left"/>
      <w:pPr>
        <w:tabs>
          <w:tab w:val="left" w:pos="0"/>
        </w:tabs>
        <w:ind w:left="0" w:firstLine="0"/>
      </w:pPr>
    </w:lvl>
    <w:lvl w:ilvl="5" w:tentative="0">
      <w:start w:val="0"/>
      <w:numFmt w:val="decimal"/>
      <w:lvlText w:val=""/>
      <w:lvlJc w:val="left"/>
      <w:pPr>
        <w:tabs>
          <w:tab w:val="left" w:pos="0"/>
        </w:tabs>
        <w:ind w:left="0" w:firstLine="0"/>
      </w:pPr>
    </w:lvl>
    <w:lvl w:ilvl="6" w:tentative="0">
      <w:start w:val="0"/>
      <w:numFmt w:val="decimal"/>
      <w:lvlText w:val=""/>
      <w:lvlJc w:val="left"/>
      <w:pPr>
        <w:tabs>
          <w:tab w:val="left" w:pos="0"/>
        </w:tabs>
        <w:ind w:left="0" w:firstLine="0"/>
      </w:pPr>
    </w:lvl>
    <w:lvl w:ilvl="7" w:tentative="0">
      <w:start w:val="0"/>
      <w:numFmt w:val="decimal"/>
      <w:lvlText w:val=""/>
      <w:lvlJc w:val="left"/>
      <w:pPr>
        <w:tabs>
          <w:tab w:val="left" w:pos="0"/>
        </w:tabs>
        <w:ind w:left="0" w:firstLine="0"/>
      </w:pPr>
    </w:lvl>
    <w:lvl w:ilvl="8" w:tentative="0">
      <w:start w:val="0"/>
      <w:numFmt w:val="decimal"/>
      <w:lvlText w:val=""/>
      <w:lvlJc w:val="left"/>
      <w:pPr>
        <w:tabs>
          <w:tab w:val="left" w:pos="0"/>
        </w:tabs>
        <w:ind w:left="0" w:firstLine="0"/>
      </w:pPr>
    </w:lvl>
  </w:abstractNum>
  <w:abstractNum w:abstractNumId="2">
    <w:nsid w:val="59ADCABA"/>
    <w:multiLevelType w:val="multilevel"/>
    <w:tmpl w:val="59ADCABA"/>
    <w:lvl w:ilvl="0" w:tentative="0">
      <w:start w:val="1"/>
      <w:numFmt w:val="bullet"/>
      <w:lvlText w:val=""/>
      <w:lvlJc w:val="left"/>
      <w:pPr>
        <w:tabs>
          <w:tab w:val="left" w:pos="0"/>
        </w:tabs>
        <w:ind w:left="720" w:hanging="360"/>
      </w:pPr>
      <w:rPr>
        <w:rFonts w:hint="default" w:ascii="Wingdings 3" w:hAnsi="Wingdings 3" w:cs="Wingdings 3"/>
        <w:color w:val="D60093"/>
        <w:sz w:val="12"/>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1012934"/>
    <w:rsid w:val="17636DDF"/>
    <w:rsid w:val="402B56CC"/>
    <w:rsid w:val="4CF039CA"/>
    <w:rsid w:val="4EB46D26"/>
    <w:rsid w:val="6CF4257A"/>
  </w:rsids>
  <m:mathPr>
    <m:brkBin m:val="before"/>
    <m:brkBinSub m:val="--"/>
    <m:smallFrac m:val="0"/>
    <m:dispDef/>
    <m:lMargin m:val="0"/>
    <m:rMargin m:val="0"/>
    <m:defJc m:val="centerGroup"/>
    <m:wrapIndent m:val="1440"/>
    <m:intLim m:val="subSup"/>
    <m:naryLim m:val="undOvr"/>
  </m:mathPr>
  <w:themeFontLang w:val="fr-F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99" w:name="Placeholder Text"/>
    <w:lsdException w:qFormat="1" w:unhideWhenUsed="0" w:uiPriority="34" w:semiHidden="0" w:name="List Paragraph"/>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fr-FR" w:eastAsia="en-US" w:bidi="ar-SA"/>
    </w:rPr>
  </w:style>
  <w:style w:type="character" w:default="1" w:styleId="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character" w:styleId="3">
    <w:name w:val="Hyperlink"/>
    <w:basedOn w:val="2"/>
    <w:unhideWhenUsed/>
    <w:qFormat/>
    <w:uiPriority w:val="99"/>
    <w:rPr>
      <w:rFonts w:ascii="Calibri" w:hAnsi="Calibri"/>
      <w:color w:val="404040" w:themeColor="text1" w:themeTint="BF"/>
      <w:u w:val="none"/>
      <w14:textFill>
        <w14:solidFill>
          <w14:schemeClr w14:val="tx1">
            <w14:lumMod w14:val="75000"/>
            <w14:lumOff w14:val="25000"/>
          </w14:schemeClr>
        </w14:solidFill>
      </w14:textFill>
    </w:rPr>
  </w:style>
  <w:style w:type="character" w:styleId="4">
    <w:name w:val="FollowedHyperlink"/>
    <w:semiHidden/>
    <w:unhideWhenUsed/>
    <w:uiPriority w:val="99"/>
    <w:rPr>
      <w:color w:val="800080"/>
      <w:u w:val="single"/>
    </w:rPr>
  </w:style>
  <w:style w:type="paragraph" w:styleId="5">
    <w:name w:val="caption"/>
    <w:basedOn w:val="1"/>
    <w:next w:val="1"/>
    <w:qFormat/>
    <w:uiPriority w:val="0"/>
    <w:pPr>
      <w:suppressLineNumbers/>
      <w:spacing w:before="120" w:after="120"/>
    </w:pPr>
    <w:rPr>
      <w:rFonts w:cs="Arial"/>
      <w:i/>
      <w:iCs/>
      <w:sz w:val="24"/>
      <w:szCs w:val="24"/>
    </w:rPr>
  </w:style>
  <w:style w:type="paragraph" w:styleId="6">
    <w:name w:val="Body Text"/>
    <w:basedOn w:val="1"/>
    <w:qFormat/>
    <w:uiPriority w:val="0"/>
    <w:pPr>
      <w:spacing w:before="0" w:after="140" w:line="276" w:lineRule="auto"/>
    </w:pPr>
  </w:style>
  <w:style w:type="paragraph" w:styleId="7">
    <w:name w:val="Normal (Web)"/>
    <w:basedOn w:val="1"/>
    <w:semiHidden/>
    <w:unhideWhenUsed/>
    <w:qFormat/>
    <w:uiPriority w:val="99"/>
    <w:rPr>
      <w:sz w:val="24"/>
      <w:szCs w:val="24"/>
    </w:rPr>
  </w:style>
  <w:style w:type="paragraph" w:styleId="8">
    <w:name w:val="footer"/>
    <w:basedOn w:val="1"/>
    <w:link w:val="12"/>
    <w:unhideWhenUsed/>
    <w:qFormat/>
    <w:uiPriority w:val="99"/>
    <w:pPr>
      <w:tabs>
        <w:tab w:val="center" w:pos="4536"/>
        <w:tab w:val="right" w:pos="9072"/>
      </w:tabs>
      <w:spacing w:before="0" w:after="0" w:line="240" w:lineRule="auto"/>
    </w:pPr>
    <w:rPr>
      <w:rFonts w:ascii="Times New Roman" w:hAnsi="Times New Roman" w:cs="Times New Roman" w:eastAsiaTheme="minorEastAsia"/>
      <w:lang w:eastAsia="fr-FR"/>
    </w:rPr>
  </w:style>
  <w:style w:type="paragraph" w:styleId="9">
    <w:name w:val="List"/>
    <w:basedOn w:val="6"/>
    <w:qFormat/>
    <w:uiPriority w:val="0"/>
    <w:rPr>
      <w:rFonts w:cs="Arial"/>
    </w:rPr>
  </w:style>
  <w:style w:type="paragraph" w:styleId="10">
    <w:name w:val="header"/>
    <w:basedOn w:val="1"/>
    <w:link w:val="13"/>
    <w:unhideWhenUsed/>
    <w:qFormat/>
    <w:uiPriority w:val="99"/>
    <w:pPr>
      <w:tabs>
        <w:tab w:val="center" w:pos="4536"/>
        <w:tab w:val="right" w:pos="9072"/>
      </w:tabs>
      <w:spacing w:before="0" w:after="0" w:line="240" w:lineRule="auto"/>
    </w:pPr>
  </w:style>
  <w:style w:type="character" w:customStyle="1" w:styleId="12">
    <w:name w:val="Pied de page Car"/>
    <w:basedOn w:val="2"/>
    <w:link w:val="8"/>
    <w:qFormat/>
    <w:uiPriority w:val="99"/>
    <w:rPr>
      <w:rFonts w:ascii="Times New Roman" w:hAnsi="Times New Roman" w:cs="Times New Roman" w:eastAsiaTheme="minorEastAsia"/>
      <w:lang w:eastAsia="fr-FR"/>
    </w:rPr>
  </w:style>
  <w:style w:type="character" w:customStyle="1" w:styleId="13">
    <w:name w:val="En-tête Car"/>
    <w:basedOn w:val="2"/>
    <w:link w:val="10"/>
    <w:qFormat/>
    <w:uiPriority w:val="99"/>
  </w:style>
  <w:style w:type="character" w:styleId="14">
    <w:name w:val="Placeholder Text"/>
    <w:basedOn w:val="2"/>
    <w:semiHidden/>
    <w:qFormat/>
    <w:uiPriority w:val="99"/>
    <w:rPr>
      <w:color w:val="808080"/>
    </w:rPr>
  </w:style>
  <w:style w:type="paragraph" w:customStyle="1" w:styleId="15">
    <w:name w:val="Titre1"/>
    <w:basedOn w:val="1"/>
    <w:next w:val="6"/>
    <w:qFormat/>
    <w:uiPriority w:val="0"/>
    <w:pPr>
      <w:keepNext/>
      <w:spacing w:before="240" w:after="120"/>
    </w:pPr>
    <w:rPr>
      <w:rFonts w:ascii="Liberation Sans" w:hAnsi="Liberation Sans" w:eastAsia="Microsoft YaHei" w:cs="Arial"/>
      <w:sz w:val="28"/>
      <w:szCs w:val="28"/>
    </w:rPr>
  </w:style>
  <w:style w:type="paragraph" w:customStyle="1" w:styleId="16">
    <w:name w:val="Index"/>
    <w:basedOn w:val="1"/>
    <w:qFormat/>
    <w:uiPriority w:val="0"/>
    <w:pPr>
      <w:suppressLineNumbers/>
    </w:pPr>
    <w:rPr>
      <w:rFonts w:cs="Arial"/>
    </w:rPr>
  </w:style>
  <w:style w:type="paragraph" w:customStyle="1" w:styleId="17">
    <w:name w:val="En-tête et pied de page"/>
    <w:basedOn w:val="1"/>
    <w:qFormat/>
    <w:uiPriority w:val="0"/>
  </w:style>
  <w:style w:type="paragraph" w:styleId="18">
    <w:name w:val="List Paragraph"/>
    <w:basedOn w:val="1"/>
    <w:qFormat/>
    <w:uiPriority w:val="34"/>
    <w:pPr>
      <w:spacing w:before="0" w:after="200" w:line="276" w:lineRule="auto"/>
      <w:ind w:left="720" w:firstLine="0"/>
      <w:contextualSpacing/>
    </w:pPr>
  </w:style>
  <w:style w:type="paragraph" w:customStyle="1" w:styleId="19">
    <w:name w:val="Contenu de cadre"/>
    <w:basedOn w:val="1"/>
    <w:qFormat/>
    <w:uiPriority w:val="0"/>
  </w:style>
  <w:style w:type="table" w:styleId="20">
    <w:name w:val="Table Grid"/>
    <w:basedOn w:val="11"/>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western"/>
    <w:qFormat/>
    <w:uiPriority w:val="0"/>
    <w:pPr>
      <w:jc w:val="left"/>
    </w:pPr>
    <w:rPr>
      <w:rFonts w:ascii="Calibri" w:hAnsi="Calibri" w:eastAsia="SimSun" w:cs="Calibri"/>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491EB6402CA41179D934CEFEFB94530"/>
        <w:style w:val=""/>
        <w:category>
          <w:name w:val="Général"/>
          <w:gallery w:val="placeholder"/>
        </w:category>
        <w:types>
          <w:type w:val="bbPlcHdr"/>
        </w:types>
        <w:behaviors>
          <w:behavior w:val="content"/>
        </w:behaviors>
        <w:description w:val=""/>
        <w:guid w:val="{BBF773CE-C5A5-4F1A-B1F3-3D673D99C18F}"/>
      </w:docPartPr>
      <w:docPartBody>
        <w:p>
          <w:pPr>
            <w:pStyle w:val="5"/>
          </w:pPr>
          <w:r>
            <w:rPr>
              <w:rStyle w:val="4"/>
              <w:sz w:val="28"/>
            </w:rPr>
            <w:t>Entrez votre nom de naissance ici.</w:t>
          </w:r>
        </w:p>
      </w:docPartBody>
    </w:docPart>
    <w:docPart>
      <w:docPartPr>
        <w:name w:val="B2488542BCFD4DB1AA11E7F85BF33EC7"/>
        <w:style w:val=""/>
        <w:category>
          <w:name w:val="Général"/>
          <w:gallery w:val="placeholder"/>
        </w:category>
        <w:types>
          <w:type w:val="bbPlcHdr"/>
        </w:types>
        <w:behaviors>
          <w:behavior w:val="content"/>
        </w:behaviors>
        <w:description w:val=""/>
        <w:guid w:val="{D215B2EF-B2FF-480E-A282-32230DB44862}"/>
      </w:docPartPr>
      <w:docPartBody>
        <w:p>
          <w:pPr>
            <w:pStyle w:val="6"/>
          </w:pPr>
          <w:r>
            <w:rPr>
              <w:rStyle w:val="4"/>
            </w:rPr>
            <w:t>Entrez votre nom d’usage ici.</w:t>
          </w:r>
        </w:p>
      </w:docPartBody>
    </w:docPart>
    <w:docPart>
      <w:docPartPr>
        <w:name w:val="2C14336E5BD64DCD8665A098C8A9B838"/>
        <w:style w:val=""/>
        <w:category>
          <w:name w:val="Général"/>
          <w:gallery w:val="placeholder"/>
        </w:category>
        <w:types>
          <w:type w:val="bbPlcHdr"/>
        </w:types>
        <w:behaviors>
          <w:behavior w:val="content"/>
        </w:behaviors>
        <w:description w:val=""/>
        <w:guid w:val="{972C6E61-B23E-4C18-8CEE-1FE15610EB06}"/>
      </w:docPartPr>
      <w:docPartBody>
        <w:p>
          <w:pPr>
            <w:pStyle w:val="7"/>
          </w:pPr>
          <w:r>
            <w:rPr>
              <w:rStyle w:val="4"/>
              <w:sz w:val="24"/>
            </w:rPr>
            <w:t>Entrez votre prénom ici.</w:t>
          </w:r>
        </w:p>
      </w:docPartBody>
    </w:docPart>
    <w:docPart>
      <w:docPartPr>
        <w:name w:val="B081855AAB3F48F5961D3F8295590021"/>
        <w:style w:val=""/>
        <w:category>
          <w:name w:val="Général"/>
          <w:gallery w:val="placeholder"/>
        </w:category>
        <w:types>
          <w:type w:val="bbPlcHdr"/>
        </w:types>
        <w:behaviors>
          <w:behavior w:val="content"/>
        </w:behaviors>
        <w:description w:val=""/>
        <w:guid w:val="{86973B21-571C-4CE4-A173-07020A4B6A3E}"/>
      </w:docPartPr>
      <w:docPartBody>
        <w:p>
          <w:pPr>
            <w:pStyle w:val="9"/>
          </w:pPr>
          <w:r>
            <w:rPr>
              <w:rStyle w:val="4"/>
              <w:b/>
              <w:color w:val="404040" w:themeColor="text1" w:themeTint="BF"/>
              <w:sz w:val="32"/>
              <w:szCs w:val="32"/>
              <w14:textFill>
                <w14:solidFill>
                  <w14:schemeClr w14:val="tx1">
                    <w14:lumMod w14:val="75000"/>
                    <w14:lumOff w14:val="25000"/>
                  </w14:schemeClr>
                </w14:solidFill>
              </w14:textFill>
            </w:rPr>
            <w:t>Cliquez ici pour entrer l’intitulé du titre professionnel visé.</w:t>
          </w:r>
        </w:p>
      </w:docPartBody>
    </w:docPart>
    <w:docPart>
      <w:docPartPr>
        <w:name w:val="7A0C11D5012F442D84EE1E595F28BDC0"/>
        <w:style w:val=""/>
        <w:category>
          <w:name w:val="Général"/>
          <w:gallery w:val="placeholder"/>
        </w:category>
        <w:types>
          <w:type w:val="bbPlcHdr"/>
        </w:types>
        <w:behaviors>
          <w:behavior w:val="content"/>
        </w:behaviors>
        <w:description w:val=""/>
        <w:guid w:val="{312331C8-C203-419C-9451-CDBE94A4B4C5}"/>
      </w:docPartPr>
      <w:docPartBody>
        <w:p>
          <w:pPr>
            <w:pStyle w:val="11"/>
          </w:pPr>
          <w:r>
            <w:rPr>
              <w:rStyle w:val="4"/>
              <w:b/>
              <w:color w:val="404040" w:themeColor="text1" w:themeTint="BF"/>
              <w:sz w:val="28"/>
              <w:szCs w:val="28"/>
              <w14:textFill>
                <w14:solidFill>
                  <w14:schemeClr w14:val="tx1">
                    <w14:lumMod w14:val="75000"/>
                    <w14:lumOff w14:val="25000"/>
                  </w14:schemeClr>
                </w14:solidFill>
              </w14:textFill>
            </w:rPr>
            <w:t>Cliquez ici pour entrer l’intitulé de l’activité</w:t>
          </w:r>
        </w:p>
      </w:docPartBody>
    </w:docPart>
    <w:docPart>
      <w:docPartPr>
        <w:name w:val="B30B0CD6C2E14C64B0BA8E3CD0E86B3A"/>
        <w:style w:val=""/>
        <w:category>
          <w:name w:val="Général"/>
          <w:gallery w:val="placeholder"/>
        </w:category>
        <w:types>
          <w:type w:val="bbPlcHdr"/>
        </w:types>
        <w:behaviors>
          <w:behavior w:val="content"/>
        </w:behaviors>
        <w:description w:val=""/>
        <w:guid w:val="{2AC7EA95-4F69-4234-947F-C421E46C7034}"/>
      </w:docPartPr>
      <w:docPartBody>
        <w:p>
          <w:pPr>
            <w:pStyle w:val="13"/>
          </w:pPr>
          <w:r>
            <w:rPr>
              <w:rStyle w:val="4"/>
              <w:color w:val="000000" w:themeColor="text1"/>
              <w14:textFill>
                <w14:solidFill>
                  <w14:schemeClr w14:val="tx1"/>
                </w14:solidFill>
              </w14:textFill>
            </w:rPr>
            <w:t>Cliquez ici pour taper du texte.</w:t>
          </w:r>
        </w:p>
      </w:docPartBody>
    </w:docPart>
    <w:docPart>
      <w:docPartPr>
        <w:name w:val="1353B6E5AFAA4E5480D5028AEA573478"/>
        <w:style w:val=""/>
        <w:category>
          <w:name w:val="Général"/>
          <w:gallery w:val="placeholder"/>
        </w:category>
        <w:types>
          <w:type w:val="bbPlcHdr"/>
        </w:types>
        <w:behaviors>
          <w:behavior w:val="content"/>
        </w:behaviors>
        <w:description w:val=""/>
        <w:guid w:val="{6B6D429E-E6A8-43D8-80E5-3A98D74B76E6}"/>
      </w:docPartPr>
      <w:docPartBody>
        <w:p>
          <w:pPr>
            <w:pStyle w:val="14"/>
          </w:pPr>
          <w:r>
            <w:rPr>
              <w:rStyle w:val="4"/>
              <w:color w:val="000000" w:themeColor="text1"/>
              <w14:textFill>
                <w14:solidFill>
                  <w14:schemeClr w14:val="tx1"/>
                </w14:solidFill>
              </w14:textFill>
            </w:rPr>
            <w:t>Cliquez ici pour taper du texte.</w:t>
          </w:r>
        </w:p>
      </w:docPartBody>
    </w:docPart>
    <w:docPart>
      <w:docPartPr>
        <w:name w:val="2D0798BED2C547F186997C3E001A8733"/>
        <w:style w:val=""/>
        <w:category>
          <w:name w:val="Général"/>
          <w:gallery w:val="placeholder"/>
        </w:category>
        <w:types>
          <w:type w:val="bbPlcHdr"/>
        </w:types>
        <w:behaviors>
          <w:behavior w:val="content"/>
        </w:behaviors>
        <w:description w:val=""/>
        <w:guid w:val="{9C5F5C00-A473-4CEF-A7FB-AF49F31877E4}"/>
      </w:docPartPr>
      <w:docPartBody>
        <w:p>
          <w:pPr>
            <w:pStyle w:val="15"/>
          </w:pPr>
          <w:r>
            <w:rPr>
              <w:rStyle w:val="4"/>
              <w:color w:val="000000" w:themeColor="text1"/>
              <w14:textFill>
                <w14:solidFill>
                  <w14:schemeClr w14:val="tx1"/>
                </w14:solidFill>
              </w14:textFill>
            </w:rPr>
            <w:t>Cliquez ici</w:t>
          </w:r>
        </w:p>
      </w:docPartBody>
    </w:docPart>
    <w:docPart>
      <w:docPartPr>
        <w:name w:val="DCBB5F918CA9427CA0AC18908CEE689E"/>
        <w:style w:val=""/>
        <w:category>
          <w:name w:val="Général"/>
          <w:gallery w:val="placeholder"/>
        </w:category>
        <w:types>
          <w:type w:val="bbPlcHdr"/>
        </w:types>
        <w:behaviors>
          <w:behavior w:val="content"/>
        </w:behaviors>
        <w:description w:val=""/>
        <w:guid w:val="{4E9320C9-3645-455C-B95E-34D584CC6479}"/>
      </w:docPartPr>
      <w:docPartBody>
        <w:p>
          <w:pPr>
            <w:pStyle w:val="16"/>
          </w:pPr>
          <w:r>
            <w:rPr>
              <w:rStyle w:val="4"/>
              <w:color w:val="000000" w:themeColor="text1"/>
              <w14:textFill>
                <w14:solidFill>
                  <w14:schemeClr w14:val="tx1"/>
                </w14:solidFill>
              </w14:textFill>
            </w:rPr>
            <w:t>Cliquez ici</w:t>
          </w:r>
        </w:p>
      </w:docPartBody>
    </w:docPart>
    <w:docPart>
      <w:docPartPr>
        <w:name w:val="6B25CDF9F7424AECA26F78FC5AA10654"/>
        <w:style w:val=""/>
        <w:category>
          <w:name w:val="Général"/>
          <w:gallery w:val="placeholder"/>
        </w:category>
        <w:types>
          <w:type w:val="bbPlcHdr"/>
        </w:types>
        <w:behaviors>
          <w:behavior w:val="content"/>
        </w:behaviors>
        <w:description w:val=""/>
        <w:guid w:val="{C46F2938-8661-483D-8403-DB3F710826D8}"/>
      </w:docPartPr>
      <w:docPartBody>
        <w:p>
          <w:pPr>
            <w:pStyle w:val="18"/>
          </w:pPr>
          <w:r>
            <w:rPr>
              <w:rStyle w:val="4"/>
              <w:b/>
              <w:color w:val="404040" w:themeColor="text1" w:themeTint="BF"/>
              <w:sz w:val="28"/>
              <w:szCs w:val="28"/>
              <w14:textFill>
                <w14:solidFill>
                  <w14:schemeClr w14:val="tx1">
                    <w14:lumMod w14:val="75000"/>
                    <w14:lumOff w14:val="25000"/>
                  </w14:schemeClr>
                </w14:solidFill>
              </w14:textFill>
            </w:rPr>
            <w:t>Cliquez ici pour entrer l’intitulé de l’activité</w:t>
          </w:r>
        </w:p>
      </w:docPartBody>
    </w:docPart>
    <w:docPart>
      <w:docPartPr>
        <w:name w:val="25D1BA468F704575B9B7C9775710AFC2"/>
        <w:style w:val=""/>
        <w:category>
          <w:name w:val="Général"/>
          <w:gallery w:val="placeholder"/>
        </w:category>
        <w:types>
          <w:type w:val="bbPlcHdr"/>
        </w:types>
        <w:behaviors>
          <w:behavior w:val="content"/>
        </w:behaviors>
        <w:description w:val=""/>
        <w:guid w:val="{722DC593-1D5F-4848-84BB-229305CAD093}"/>
      </w:docPartPr>
      <w:docPartBody>
        <w:p>
          <w:pPr>
            <w:pStyle w:val="19"/>
          </w:pPr>
          <w:r>
            <w:rPr>
              <w:rStyle w:val="4"/>
              <w:i/>
              <w:color w:val="000000" w:themeColor="text1"/>
              <w14:textFill>
                <w14:solidFill>
                  <w14:schemeClr w14:val="tx1"/>
                </w14:solidFill>
              </w14:textFill>
            </w:rPr>
            <w:t>Cliquez ici pour entrer l’intitulé de l’exemple</w:t>
          </w:r>
        </w:p>
      </w:docPartBody>
    </w:docPart>
    <w:docPart>
      <w:docPartPr>
        <w:name w:val="EBA8AD5535A34FF6965CCC073D4D843C"/>
        <w:style w:val=""/>
        <w:category>
          <w:name w:val="Général"/>
          <w:gallery w:val="placeholder"/>
        </w:category>
        <w:types>
          <w:type w:val="bbPlcHdr"/>
        </w:types>
        <w:behaviors>
          <w:behavior w:val="content"/>
        </w:behaviors>
        <w:description w:val=""/>
        <w:guid w:val="{2D8D2424-2611-41AF-8FEF-308D87FF90A8}"/>
      </w:docPartPr>
      <w:docPartBody>
        <w:p>
          <w:pPr>
            <w:pStyle w:val="20"/>
          </w:pPr>
          <w:r>
            <w:rPr>
              <w:rStyle w:val="4"/>
              <w:color w:val="000000" w:themeColor="text1"/>
              <w14:textFill>
                <w14:solidFill>
                  <w14:schemeClr w14:val="tx1"/>
                </w14:solidFill>
              </w14:textFill>
            </w:rPr>
            <w:t>Cliquez ici pour taper du texte.</w:t>
          </w:r>
        </w:p>
      </w:docPartBody>
    </w:docPart>
    <w:docPart>
      <w:docPartPr>
        <w:name w:val="644A4AA3FF27421088789718AD517719"/>
        <w:style w:val=""/>
        <w:category>
          <w:name w:val="Général"/>
          <w:gallery w:val="placeholder"/>
        </w:category>
        <w:types>
          <w:type w:val="bbPlcHdr"/>
        </w:types>
        <w:behaviors>
          <w:behavior w:val="content"/>
        </w:behaviors>
        <w:description w:val=""/>
        <w:guid w:val="{1A4E8240-011C-4CDF-8CFF-BCE5C86A04B9}"/>
      </w:docPartPr>
      <w:docPartBody>
        <w:p>
          <w:pPr>
            <w:pStyle w:val="21"/>
          </w:pPr>
          <w:r>
            <w:rPr>
              <w:rStyle w:val="4"/>
              <w:color w:val="000000" w:themeColor="text1"/>
              <w14:textFill>
                <w14:solidFill>
                  <w14:schemeClr w14:val="tx1"/>
                </w14:solidFill>
              </w14:textFill>
            </w:rPr>
            <w:t>Cliquez ici pour taper du texte.</w:t>
          </w:r>
        </w:p>
      </w:docPartBody>
    </w:docPart>
    <w:docPart>
      <w:docPartPr>
        <w:name w:val="92CD37E404C44A01946A136097B1531D"/>
        <w:style w:val=""/>
        <w:category>
          <w:name w:val="Général"/>
          <w:gallery w:val="placeholder"/>
        </w:category>
        <w:types>
          <w:type w:val="bbPlcHdr"/>
        </w:types>
        <w:behaviors>
          <w:behavior w:val="content"/>
        </w:behaviors>
        <w:description w:val=""/>
        <w:guid w:val="{30BEF9DD-D995-418A-A7F2-B1811E95396D}"/>
      </w:docPartPr>
      <w:docPartBody>
        <w:p>
          <w:pPr>
            <w:pStyle w:val="22"/>
          </w:pPr>
          <w:r>
            <w:rPr>
              <w:rStyle w:val="4"/>
              <w:color w:val="000000" w:themeColor="text1"/>
              <w14:textFill>
                <w14:solidFill>
                  <w14:schemeClr w14:val="tx1"/>
                </w14:solidFill>
              </w14:textFill>
            </w:rPr>
            <w:t>Cliquez ici</w:t>
          </w:r>
        </w:p>
      </w:docPartBody>
    </w:docPart>
    <w:docPart>
      <w:docPartPr>
        <w:name w:val="EBE7DBB1DB564D9BA8A50567DEF6263E"/>
        <w:style w:val=""/>
        <w:category>
          <w:name w:val="Général"/>
          <w:gallery w:val="placeholder"/>
        </w:category>
        <w:types>
          <w:type w:val="bbPlcHdr"/>
        </w:types>
        <w:behaviors>
          <w:behavior w:val="content"/>
        </w:behaviors>
        <w:description w:val=""/>
        <w:guid w:val="{F0DE5677-785D-4878-AE8E-C1D07661C559}"/>
      </w:docPartPr>
      <w:docPartBody>
        <w:p>
          <w:pPr>
            <w:pStyle w:val="23"/>
          </w:pPr>
          <w:r>
            <w:rPr>
              <w:rStyle w:val="4"/>
              <w:color w:val="000000" w:themeColor="text1"/>
              <w14:textFill>
                <w14:solidFill>
                  <w14:schemeClr w14:val="tx1"/>
                </w14:solidFill>
              </w14:textFill>
            </w:rPr>
            <w:t>Cliquez ici</w:t>
          </w:r>
        </w:p>
      </w:docPartBody>
    </w:docPart>
    <w:docPart>
      <w:docPartPr>
        <w:name w:val="1FC0120842CA48EDBFCCE3796F6AA114"/>
        <w:style w:val=""/>
        <w:category>
          <w:name w:val="Général"/>
          <w:gallery w:val="placeholder"/>
        </w:category>
        <w:types>
          <w:type w:val="bbPlcHdr"/>
        </w:types>
        <w:behaviors>
          <w:behavior w:val="content"/>
        </w:behaviors>
        <w:description w:val=""/>
        <w:guid w:val="{31D6935F-8C04-4D13-869A-4A0577EB85CE}"/>
      </w:docPartPr>
      <w:docPartBody>
        <w:p>
          <w:pPr>
            <w:pStyle w:val="27"/>
          </w:pPr>
          <w:r>
            <w:rPr>
              <w:rStyle w:val="4"/>
              <w:color w:val="000000" w:themeColor="text1"/>
              <w14:textFill>
                <w14:solidFill>
                  <w14:schemeClr w14:val="tx1"/>
                </w14:solidFill>
              </w14:textFill>
            </w:rPr>
            <w:t>Cliquez ici pour taper du texte.</w:t>
          </w:r>
        </w:p>
      </w:docPartBody>
    </w:docPart>
    <w:docPart>
      <w:docPartPr>
        <w:name w:val="4373A769B78543FE9BC0E2CC612661B7"/>
        <w:style w:val=""/>
        <w:category>
          <w:name w:val="Général"/>
          <w:gallery w:val="placeholder"/>
        </w:category>
        <w:types>
          <w:type w:val="bbPlcHdr"/>
        </w:types>
        <w:behaviors>
          <w:behavior w:val="content"/>
        </w:behaviors>
        <w:description w:val=""/>
        <w:guid w:val="{527E900A-6AAA-4D4A-905C-B240336A072B}"/>
      </w:docPartPr>
      <w:docPartBody>
        <w:p>
          <w:pPr>
            <w:pStyle w:val="28"/>
          </w:pPr>
          <w:r>
            <w:rPr>
              <w:rStyle w:val="4"/>
              <w:color w:val="000000" w:themeColor="text1"/>
              <w14:textFill>
                <w14:solidFill>
                  <w14:schemeClr w14:val="tx1"/>
                </w14:solidFill>
              </w14:textFill>
            </w:rPr>
            <w:t>Cliquez ici pour taper du texte.</w:t>
          </w:r>
        </w:p>
      </w:docPartBody>
    </w:docPart>
    <w:docPart>
      <w:docPartPr>
        <w:name w:val="8921EB3A8F7B4CD1856901531E4DD0B7"/>
        <w:style w:val=""/>
        <w:category>
          <w:name w:val="Général"/>
          <w:gallery w:val="placeholder"/>
        </w:category>
        <w:types>
          <w:type w:val="bbPlcHdr"/>
        </w:types>
        <w:behaviors>
          <w:behavior w:val="content"/>
        </w:behaviors>
        <w:description w:val=""/>
        <w:guid w:val="{8E50112C-C4FF-46B0-9FC7-1F532B5D622D}"/>
      </w:docPartPr>
      <w:docPartBody>
        <w:p>
          <w:pPr>
            <w:pStyle w:val="29"/>
          </w:pPr>
          <w:r>
            <w:rPr>
              <w:rStyle w:val="4"/>
              <w:color w:val="000000" w:themeColor="text1"/>
              <w14:textFill>
                <w14:solidFill>
                  <w14:schemeClr w14:val="tx1"/>
                </w14:solidFill>
              </w14:textFill>
            </w:rPr>
            <w:t>Cliquez ici</w:t>
          </w:r>
        </w:p>
      </w:docPartBody>
    </w:docPart>
    <w:docPart>
      <w:docPartPr>
        <w:name w:val="2A1123E98D044FAB87E3CD2D6188819A"/>
        <w:style w:val=""/>
        <w:category>
          <w:name w:val="Général"/>
          <w:gallery w:val="placeholder"/>
        </w:category>
        <w:types>
          <w:type w:val="bbPlcHdr"/>
        </w:types>
        <w:behaviors>
          <w:behavior w:val="content"/>
        </w:behaviors>
        <w:description w:val=""/>
        <w:guid w:val="{7FF3D20F-A862-4D6B-A100-C9C0FD09F782}"/>
      </w:docPartPr>
      <w:docPartBody>
        <w:p>
          <w:pPr>
            <w:pStyle w:val="30"/>
          </w:pPr>
          <w:r>
            <w:rPr>
              <w:rStyle w:val="4"/>
              <w:color w:val="000000" w:themeColor="text1"/>
              <w14:textFill>
                <w14:solidFill>
                  <w14:schemeClr w14:val="tx1"/>
                </w14:solidFill>
              </w14:textFill>
            </w:rPr>
            <w:t>Cliquez ici</w:t>
          </w:r>
        </w:p>
      </w:docPartBody>
    </w:docPart>
    <w:docPart>
      <w:docPartPr>
        <w:name w:val="{d4d3b390-de7b-4294-b61d-95d0b369a483}"/>
        <w:style w:val=""/>
        <w:category>
          <w:name w:val="Général"/>
          <w:gallery w:val="placeholder"/>
        </w:category>
        <w:types>
          <w:type w:val="bbPlcHdr"/>
        </w:types>
        <w:behaviors>
          <w:behavior w:val="content"/>
        </w:behaviors>
        <w:description w:val=""/>
        <w:guid w:val="{d4d3b390-de7b-4294-b61d-95d0b369a483}"/>
      </w:docPartPr>
      <w:docPartBody>
        <w:p>
          <w:pPr>
            <w:pStyle w:val="11"/>
          </w:pPr>
          <w:r>
            <w:rPr>
              <w:rStyle w:val="4"/>
              <w:b/>
              <w:color w:val="404040" w:themeColor="text1" w:themeTint="BF"/>
              <w:sz w:val="28"/>
              <w:szCs w:val="28"/>
              <w14:textFill>
                <w14:solidFill>
                  <w14:schemeClr w14:val="tx1">
                    <w14:lumMod w14:val="75000"/>
                    <w14:lumOff w14:val="25000"/>
                  </w14:schemeClr>
                </w14:solidFill>
              </w14:textFill>
            </w:rPr>
            <w:t>Cliquez ici pour entrer l’intitulé de l’activité</w:t>
          </w:r>
        </w:p>
      </w:docPartBody>
    </w:docPart>
    <w:docPart>
      <w:docPartPr>
        <w:name w:val="{a9dc8595-f465-4bf8-85fe-1aa0ad6b0944}"/>
        <w:style w:val=""/>
        <w:category>
          <w:name w:val="Général"/>
          <w:gallery w:val="placeholder"/>
        </w:category>
        <w:types>
          <w:type w:val="bbPlcHdr"/>
        </w:types>
        <w:behaviors>
          <w:behavior w:val="content"/>
        </w:behaviors>
        <w:description w:val=""/>
        <w:guid w:val="{a9dc8595-f465-4bf8-85fe-1aa0ad6b0944}"/>
      </w:docPartPr>
      <w:docPartBody>
        <w:p>
          <w:pPr>
            <w:pStyle w:val="11"/>
          </w:pPr>
          <w:r>
            <w:rPr>
              <w:rStyle w:val="4"/>
              <w:b/>
              <w:color w:val="404040" w:themeColor="text1" w:themeTint="BF"/>
              <w:sz w:val="28"/>
              <w:szCs w:val="28"/>
              <w14:textFill>
                <w14:solidFill>
                  <w14:schemeClr w14:val="tx1">
                    <w14:lumMod w14:val="75000"/>
                    <w14:lumOff w14:val="25000"/>
                  </w14:schemeClr>
                </w14:solidFill>
              </w14:textFill>
            </w:rPr>
            <w:t>Cliquez ici pour entrer l’intitulé de l’activité</w:t>
          </w:r>
        </w:p>
      </w:docPartBody>
    </w:docPart>
    <w:docPart>
      <w:docPartPr>
        <w:name w:val="{9c935212-f935-4faf-b8d9-2eff11cd75db}"/>
        <w:style w:val=""/>
        <w:category>
          <w:name w:val="Général"/>
          <w:gallery w:val="placeholder"/>
        </w:category>
        <w:types>
          <w:type w:val="bbPlcHdr"/>
        </w:types>
        <w:behaviors>
          <w:behavior w:val="content"/>
        </w:behaviors>
        <w:description w:val=""/>
        <w:guid w:val="{9c935212-f935-4faf-b8d9-2eff11cd75db}"/>
      </w:docPartPr>
      <w:docPartBody>
        <w:p>
          <w:pPr>
            <w:pStyle w:val="27"/>
          </w:pPr>
          <w:r>
            <w:rPr>
              <w:rStyle w:val="4"/>
              <w:color w:val="000000" w:themeColor="text1"/>
              <w14:textFill>
                <w14:solidFill>
                  <w14:schemeClr w14:val="tx1"/>
                </w14:solidFill>
              </w14:textFill>
            </w:rPr>
            <w:t>Cliquez ici pour taper du texte.</w:t>
          </w:r>
        </w:p>
      </w:docPartBody>
    </w:docPart>
    <w:docPart>
      <w:docPartPr>
        <w:name w:val="{d463c93b-45f4-49c9-bd5e-78046f02b102}"/>
        <w:style w:val=""/>
        <w:category>
          <w:name w:val="Général"/>
          <w:gallery w:val="placeholder"/>
        </w:category>
        <w:types>
          <w:type w:val="bbPlcHdr"/>
        </w:types>
        <w:behaviors>
          <w:behavior w:val="content"/>
        </w:behaviors>
        <w:description w:val=""/>
        <w:guid w:val="{d463c93b-45f4-49c9-bd5e-78046f02b102}"/>
      </w:docPartPr>
      <w:docPartBody>
        <w:p>
          <w:pPr>
            <w:pStyle w:val="28"/>
          </w:pPr>
          <w:r>
            <w:rPr>
              <w:rStyle w:val="4"/>
              <w:color w:val="000000" w:themeColor="text1"/>
              <w14:textFill>
                <w14:solidFill>
                  <w14:schemeClr w14:val="tx1"/>
                </w14:solidFill>
              </w14:textFill>
            </w:rPr>
            <w:t>Cliquez ici pour taper du texte.</w:t>
          </w:r>
        </w:p>
      </w:docPartBody>
    </w:docPart>
    <w:docPart>
      <w:docPartPr>
        <w:name w:val="{d9dcf7a1-d1cc-4a5f-9e75-0393937589b2}"/>
        <w:style w:val=""/>
        <w:category>
          <w:name w:val="Général"/>
          <w:gallery w:val="placeholder"/>
        </w:category>
        <w:types>
          <w:type w:val="bbPlcHdr"/>
        </w:types>
        <w:behaviors>
          <w:behavior w:val="content"/>
        </w:behaviors>
        <w:description w:val=""/>
        <w:guid w:val="{d9dcf7a1-d1cc-4a5f-9e75-0393937589b2}"/>
      </w:docPartPr>
      <w:docPartBody>
        <w:p>
          <w:pPr>
            <w:pStyle w:val="29"/>
          </w:pPr>
          <w:r>
            <w:rPr>
              <w:rStyle w:val="4"/>
              <w:color w:val="000000" w:themeColor="text1"/>
              <w14:textFill>
                <w14:solidFill>
                  <w14:schemeClr w14:val="tx1"/>
                </w14:solidFill>
              </w14:textFill>
            </w:rPr>
            <w:t>Cliquez ici</w:t>
          </w:r>
        </w:p>
      </w:docPartBody>
    </w:docPart>
    <w:docPart>
      <w:docPartPr>
        <w:name w:val="{30a3b6bf-b1f4-4442-b967-9515a878fcd2}"/>
        <w:style w:val=""/>
        <w:category>
          <w:name w:val="Général"/>
          <w:gallery w:val="placeholder"/>
        </w:category>
        <w:types>
          <w:type w:val="bbPlcHdr"/>
        </w:types>
        <w:behaviors>
          <w:behavior w:val="content"/>
        </w:behaviors>
        <w:description w:val=""/>
        <w:guid w:val="{30a3b6bf-b1f4-4442-b967-9515a878fcd2}"/>
      </w:docPartPr>
      <w:docPartBody>
        <w:p>
          <w:pPr>
            <w:pStyle w:val="30"/>
          </w:pPr>
          <w:r>
            <w:rPr>
              <w:rStyle w:val="4"/>
              <w:color w:val="000000" w:themeColor="text1"/>
              <w14:textFill>
                <w14:solidFill>
                  <w14:schemeClr w14:val="tx1"/>
                </w14:solidFill>
              </w14:textFill>
            </w:rPr>
            <w:t>Cliquez ici</w:t>
          </w:r>
        </w:p>
      </w:docPartBody>
    </w:docPart>
    <w:docPart>
      <w:docPartPr>
        <w:name w:val="{6964a6df-f1c8-41da-a957-15f5f135a1a6}"/>
        <w:style w:val=""/>
        <w:category>
          <w:name w:val="Général"/>
          <w:gallery w:val="placeholder"/>
        </w:category>
        <w:types>
          <w:type w:val="bbPlcHdr"/>
        </w:types>
        <w:behaviors>
          <w:behavior w:val="content"/>
        </w:behaviors>
        <w:description w:val=""/>
        <w:guid w:val="{6964a6df-f1c8-41da-a957-15f5f135a1a6}"/>
      </w:docPartPr>
      <w:docPartBody>
        <w:p>
          <w:pPr>
            <w:pStyle w:val="11"/>
          </w:pPr>
          <w:r>
            <w:rPr>
              <w:rStyle w:val="4"/>
              <w:b/>
              <w:color w:val="404040" w:themeColor="text1" w:themeTint="BF"/>
              <w:sz w:val="28"/>
              <w:szCs w:val="28"/>
              <w14:textFill>
                <w14:solidFill>
                  <w14:schemeClr w14:val="tx1">
                    <w14:lumMod w14:val="75000"/>
                    <w14:lumOff w14:val="25000"/>
                  </w14:schemeClr>
                </w14:solidFill>
              </w14:textFill>
            </w:rPr>
            <w:t>Cliquez ici pour entrer l’intitulé de l’activité</w:t>
          </w:r>
        </w:p>
      </w:docPartBody>
    </w:docPart>
    <w:docPart>
      <w:docPartPr>
        <w:name w:val="{329abc1e-88c3-4c3a-8f62-30e3d4a3e941}"/>
        <w:style w:val=""/>
        <w:category>
          <w:name w:val="Général"/>
          <w:gallery w:val="placeholder"/>
        </w:category>
        <w:types>
          <w:type w:val="bbPlcHdr"/>
        </w:types>
        <w:behaviors>
          <w:behavior w:val="content"/>
        </w:behaviors>
        <w:description w:val=""/>
        <w:guid w:val="{329abc1e-88c3-4c3a-8f62-30e3d4a3e941}"/>
      </w:docPartPr>
      <w:docPartBody>
        <w:p>
          <w:pPr>
            <w:pStyle w:val="27"/>
          </w:pPr>
          <w:r>
            <w:rPr>
              <w:rStyle w:val="4"/>
              <w:color w:val="000000" w:themeColor="text1"/>
              <w14:textFill>
                <w14:solidFill>
                  <w14:schemeClr w14:val="tx1"/>
                </w14:solidFill>
              </w14:textFill>
            </w:rPr>
            <w:t>Cliquez ici pour taper du texte.</w:t>
          </w:r>
        </w:p>
      </w:docPartBody>
    </w:docPart>
    <w:docPart>
      <w:docPartPr>
        <w:name w:val="{5352fe95-7f9f-4764-a4e0-efc6a92ce334}"/>
        <w:style w:val=""/>
        <w:category>
          <w:name w:val="Général"/>
          <w:gallery w:val="placeholder"/>
        </w:category>
        <w:types>
          <w:type w:val="bbPlcHdr"/>
        </w:types>
        <w:behaviors>
          <w:behavior w:val="content"/>
        </w:behaviors>
        <w:description w:val=""/>
        <w:guid w:val="{5352fe95-7f9f-4764-a4e0-efc6a92ce334}"/>
      </w:docPartPr>
      <w:docPartBody>
        <w:p>
          <w:pPr>
            <w:pStyle w:val="28"/>
          </w:pPr>
          <w:r>
            <w:rPr>
              <w:rStyle w:val="4"/>
              <w:color w:val="000000" w:themeColor="text1"/>
              <w14:textFill>
                <w14:solidFill>
                  <w14:schemeClr w14:val="tx1"/>
                </w14:solidFill>
              </w14:textFill>
            </w:rPr>
            <w:t>Cliquez ici pour taper du texte.</w:t>
          </w:r>
        </w:p>
      </w:docPartBody>
    </w:docPart>
    <w:docPart>
      <w:docPartPr>
        <w:name w:val="{b2df6ec8-084d-4293-b8bd-1f8b7b0277f7}"/>
        <w:style w:val=""/>
        <w:category>
          <w:name w:val="Général"/>
          <w:gallery w:val="placeholder"/>
        </w:category>
        <w:types>
          <w:type w:val="bbPlcHdr"/>
        </w:types>
        <w:behaviors>
          <w:behavior w:val="content"/>
        </w:behaviors>
        <w:description w:val=""/>
        <w:guid w:val="{b2df6ec8-084d-4293-b8bd-1f8b7b0277f7}"/>
      </w:docPartPr>
      <w:docPartBody>
        <w:p>
          <w:pPr>
            <w:pStyle w:val="29"/>
          </w:pPr>
          <w:r>
            <w:rPr>
              <w:rStyle w:val="4"/>
              <w:color w:val="000000" w:themeColor="text1"/>
              <w14:textFill>
                <w14:solidFill>
                  <w14:schemeClr w14:val="tx1"/>
                </w14:solidFill>
              </w14:textFill>
            </w:rPr>
            <w:t>Cliquez ici</w:t>
          </w:r>
        </w:p>
      </w:docPartBody>
    </w:docPart>
    <w:docPart>
      <w:docPartPr>
        <w:name w:val="{21f8d66e-cd37-4c46-b861-5a2234964e8d}"/>
        <w:style w:val=""/>
        <w:category>
          <w:name w:val="Général"/>
          <w:gallery w:val="placeholder"/>
        </w:category>
        <w:types>
          <w:type w:val="bbPlcHdr"/>
        </w:types>
        <w:behaviors>
          <w:behavior w:val="content"/>
        </w:behaviors>
        <w:description w:val=""/>
        <w:guid w:val="{21f8d66e-cd37-4c46-b861-5a2234964e8d}"/>
      </w:docPartPr>
      <w:docPartBody>
        <w:p>
          <w:pPr>
            <w:pStyle w:val="30"/>
          </w:pPr>
          <w:r>
            <w:rPr>
              <w:rStyle w:val="4"/>
              <w:color w:val="000000" w:themeColor="text1"/>
              <w14:textFill>
                <w14:solidFill>
                  <w14:schemeClr w14:val="tx1"/>
                </w14:solidFill>
              </w14:textFill>
            </w:rPr>
            <w:t>Cliquez ici</w:t>
          </w:r>
        </w:p>
      </w:docPartBody>
    </w:docPart>
    <w:docPart>
      <w:docPartPr>
        <w:name w:val="{15aa2bd4-2560-4675-812f-02b62870da05}"/>
        <w:style w:val=""/>
        <w:category>
          <w:name w:val="Général"/>
          <w:gallery w:val="placeholder"/>
        </w:category>
        <w:types>
          <w:type w:val="bbPlcHdr"/>
        </w:types>
        <w:behaviors>
          <w:behavior w:val="content"/>
        </w:behaviors>
        <w:description w:val=""/>
        <w:guid w:val="{15aa2bd4-2560-4675-812f-02b62870da05}"/>
      </w:docPartPr>
      <w:docPartBody>
        <w:p>
          <w:pPr>
            <w:pStyle w:val="11"/>
          </w:pPr>
          <w:r>
            <w:rPr>
              <w:rStyle w:val="4"/>
              <w:b/>
              <w:color w:val="404040" w:themeColor="text1" w:themeTint="BF"/>
              <w:sz w:val="28"/>
              <w:szCs w:val="28"/>
              <w14:textFill>
                <w14:solidFill>
                  <w14:schemeClr w14:val="tx1">
                    <w14:lumMod w14:val="75000"/>
                    <w14:lumOff w14:val="25000"/>
                  </w14:schemeClr>
                </w14:solidFill>
              </w14:textFill>
            </w:rPr>
            <w:t>Cliquez ici pour entrer l’intitulé de l’activité</w:t>
          </w:r>
        </w:p>
      </w:docPartBody>
    </w:docPart>
    <w:docPart>
      <w:docPartPr>
        <w:name w:val="{434be5fd-b91e-458c-9cf9-6ff0fda175a7}"/>
        <w:style w:val=""/>
        <w:category>
          <w:name w:val="Général"/>
          <w:gallery w:val="placeholder"/>
        </w:category>
        <w:types>
          <w:type w:val="bbPlcHdr"/>
        </w:types>
        <w:behaviors>
          <w:behavior w:val="content"/>
        </w:behaviors>
        <w:description w:val=""/>
        <w:guid w:val="{434be5fd-b91e-458c-9cf9-6ff0fda175a7}"/>
      </w:docPartPr>
      <w:docPartBody>
        <w:p>
          <w:pPr>
            <w:pStyle w:val="27"/>
          </w:pPr>
          <w:r>
            <w:rPr>
              <w:rStyle w:val="4"/>
              <w:color w:val="000000" w:themeColor="text1"/>
              <w14:textFill>
                <w14:solidFill>
                  <w14:schemeClr w14:val="tx1"/>
                </w14:solidFill>
              </w14:textFill>
            </w:rPr>
            <w:t>Cliquez ici pour taper du texte.</w:t>
          </w:r>
        </w:p>
      </w:docPartBody>
    </w:docPart>
    <w:docPart>
      <w:docPartPr>
        <w:name w:val="{a10a27f6-092c-48a6-a64e-b9c55a46d40b}"/>
        <w:style w:val=""/>
        <w:category>
          <w:name w:val="Général"/>
          <w:gallery w:val="placeholder"/>
        </w:category>
        <w:types>
          <w:type w:val="bbPlcHdr"/>
        </w:types>
        <w:behaviors>
          <w:behavior w:val="content"/>
        </w:behaviors>
        <w:description w:val=""/>
        <w:guid w:val="{a10a27f6-092c-48a6-a64e-b9c55a46d40b}"/>
      </w:docPartPr>
      <w:docPartBody>
        <w:p>
          <w:pPr>
            <w:pStyle w:val="28"/>
          </w:pPr>
          <w:r>
            <w:rPr>
              <w:rStyle w:val="4"/>
              <w:color w:val="000000" w:themeColor="text1"/>
              <w14:textFill>
                <w14:solidFill>
                  <w14:schemeClr w14:val="tx1"/>
                </w14:solidFill>
              </w14:textFill>
            </w:rPr>
            <w:t>Cliquez ici pour taper du texte.</w:t>
          </w:r>
        </w:p>
      </w:docPartBody>
    </w:docPart>
    <w:docPart>
      <w:docPartPr>
        <w:name w:val="{88072a4b-3931-410b-a9ff-a63f4ea54f58}"/>
        <w:style w:val=""/>
        <w:category>
          <w:name w:val="Général"/>
          <w:gallery w:val="placeholder"/>
        </w:category>
        <w:types>
          <w:type w:val="bbPlcHdr"/>
        </w:types>
        <w:behaviors>
          <w:behavior w:val="content"/>
        </w:behaviors>
        <w:description w:val=""/>
        <w:guid w:val="{88072a4b-3931-410b-a9ff-a63f4ea54f58}"/>
      </w:docPartPr>
      <w:docPartBody>
        <w:p>
          <w:pPr>
            <w:pStyle w:val="29"/>
          </w:pPr>
          <w:r>
            <w:rPr>
              <w:rStyle w:val="4"/>
              <w:color w:val="000000" w:themeColor="text1"/>
              <w14:textFill>
                <w14:solidFill>
                  <w14:schemeClr w14:val="tx1"/>
                </w14:solidFill>
              </w14:textFill>
            </w:rPr>
            <w:t>Cliquez ici</w:t>
          </w:r>
        </w:p>
      </w:docPartBody>
    </w:docPart>
    <w:docPart>
      <w:docPartPr>
        <w:name w:val="{be5b7e2d-a34d-4bf7-a906-4364242a91d1}"/>
        <w:style w:val=""/>
        <w:category>
          <w:name w:val="Général"/>
          <w:gallery w:val="placeholder"/>
        </w:category>
        <w:types>
          <w:type w:val="bbPlcHdr"/>
        </w:types>
        <w:behaviors>
          <w:behavior w:val="content"/>
        </w:behaviors>
        <w:description w:val=""/>
        <w:guid w:val="{be5b7e2d-a34d-4bf7-a906-4364242a91d1}"/>
      </w:docPartPr>
      <w:docPartBody>
        <w:p>
          <w:pPr>
            <w:pStyle w:val="30"/>
          </w:pPr>
          <w:r>
            <w:rPr>
              <w:rStyle w:val="4"/>
              <w:color w:val="000000" w:themeColor="text1"/>
              <w14:textFill>
                <w14:solidFill>
                  <w14:schemeClr w14:val="tx1"/>
                </w14:solidFill>
              </w14:textFill>
            </w:rPr>
            <w:t>Cliquez ici</w:t>
          </w:r>
        </w:p>
      </w:docPartBody>
    </w:docPart>
    <w:docPart>
      <w:docPartPr>
        <w:name w:val="{66df88d5-1f42-42a0-b2fd-d59ce3ad6bfd}"/>
        <w:style w:val=""/>
        <w:category>
          <w:name w:val="Général"/>
          <w:gallery w:val="placeholder"/>
        </w:category>
        <w:types>
          <w:type w:val="bbPlcHdr"/>
        </w:types>
        <w:behaviors>
          <w:behavior w:val="content"/>
        </w:behaviors>
        <w:description w:val=""/>
        <w:guid w:val="{66df88d5-1f42-42a0-b2fd-d59ce3ad6bfd}"/>
      </w:docPartPr>
      <w:docPartBody>
        <w:p>
          <w:pPr>
            <w:pStyle w:val="11"/>
          </w:pPr>
          <w:r>
            <w:rPr>
              <w:rStyle w:val="4"/>
              <w:b/>
              <w:color w:val="404040" w:themeColor="text1" w:themeTint="BF"/>
              <w:sz w:val="28"/>
              <w:szCs w:val="28"/>
              <w14:textFill>
                <w14:solidFill>
                  <w14:schemeClr w14:val="tx1">
                    <w14:lumMod w14:val="75000"/>
                    <w14:lumOff w14:val="25000"/>
                  </w14:schemeClr>
                </w14:solidFill>
              </w14:textFill>
            </w:rPr>
            <w:t>Cliquez ici pour entrer l’intitulé de l’activité</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300"/>
    <w:rsid w:val="004602B4"/>
    <w:rsid w:val="004D230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fr-FR" w:eastAsia="fr-FR"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1491EB6402CA41179D934CEFEFB94530"/>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6">
    <w:name w:val="B2488542BCFD4DB1AA11E7F85BF33EC7"/>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7">
    <w:name w:val="2C14336E5BD64DCD8665A098C8A9B838"/>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8">
    <w:name w:val="342F7F3B25144F5692BDB45A1FD83689"/>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9">
    <w:name w:val="B081855AAB3F48F5961D3F8295590021"/>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0">
    <w:name w:val="E64632A0891346C0AC58EE89E2DCB9A2"/>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1">
    <w:name w:val="7A0C11D5012F442D84EE1E595F28BDC0"/>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2">
    <w:name w:val="53280D3F243147288DC1B277A8CD5240"/>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3">
    <w:name w:val="B30B0CD6C2E14C64B0BA8E3CD0E86B3A"/>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4">
    <w:name w:val="1353B6E5AFAA4E5480D5028AEA573478"/>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5">
    <w:name w:val="2D0798BED2C547F186997C3E001A8733"/>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6">
    <w:name w:val="DCBB5F918CA9427CA0AC18908CEE689E"/>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7">
    <w:name w:val="6C9ED28AA6314725AFA7619539EBF8CE"/>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8">
    <w:name w:val="6B25CDF9F7424AECA26F78FC5AA10654"/>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9">
    <w:name w:val="25D1BA468F704575B9B7C9775710AFC2"/>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20">
    <w:name w:val="EBA8AD5535A34FF6965CCC073D4D843C"/>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21">
    <w:name w:val="644A4AA3FF27421088789718AD517719"/>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22">
    <w:name w:val="92CD37E404C44A01946A136097B1531D"/>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23">
    <w:name w:val="EBE7DBB1DB564D9BA8A50567DEF6263E"/>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24">
    <w:name w:val="3D38C29C987F485A9C0CDA5369E1489E"/>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25">
    <w:name w:val="8604940E580249DEB9012E362C549649"/>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26">
    <w:name w:val="B0A3AFFD9B2C4A51B3369784EE0ACE2B"/>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27">
    <w:name w:val="1FC0120842CA48EDBFCCE3796F6AA114"/>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28">
    <w:name w:val="4373A769B78543FE9BC0E2CC612661B7"/>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29">
    <w:name w:val="8921EB3A8F7B4CD1856901531E4DD0B7"/>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30">
    <w:name w:val="2A1123E98D044FAB87E3CD2D6188819A"/>
    <w:qFormat/>
    <w:uiPriority w:val="0"/>
    <w:pPr>
      <w:spacing w:after="160" w:line="259" w:lineRule="auto"/>
    </w:pPr>
    <w:rPr>
      <w:rFonts w:asciiTheme="minorHAnsi" w:hAnsiTheme="minorHAnsi" w:eastAsiaTheme="minorEastAsia" w:cstheme="minorBidi"/>
      <w:sz w:val="22"/>
      <w:szCs w:val="22"/>
      <w:lang w:val="fr-FR" w:eastAsia="fr-FR" w:bidi="ar-SA"/>
    </w:rPr>
  </w:style>
</w:styl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1920</Words>
  <Characters>10442</Characters>
  <Paragraphs>174</Paragraphs>
  <TotalTime>27</TotalTime>
  <ScaleCrop>false</ScaleCrop>
  <LinksUpToDate>false</LinksUpToDate>
  <CharactersWithSpaces>13101</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2021-01-11T15:52:00Z</dcterms:created>
  <dc:creator>Chrystal CHARRIE</dc:creator>
  <cp:lastModifiedBy>WPS_1681859200</cp:lastModifiedBy>
  <cp:lastPrinted>2021-01-11T15:44:00Z</cp:lastPrinted>
  <dcterms:modified xsi:type="dcterms:W3CDTF">2023-06-16T14:36:39Z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8341B549B1EE424CB1351C9ABF1251FD</vt:lpwstr>
  </property>
</Properties>
</file>